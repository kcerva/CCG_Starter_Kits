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Kenya Data Collection</w:t>
      </w:r>
    </w:p>
    <w:p>
      <w:pPr>
        <w:pStyle w:val="Heading1"/>
      </w:pPr>
      <w:r>
        <w:t>Authors</w:t>
      </w:r>
    </w:p>
    <w:p>
      <w:r>
        <w:t>Lucy, Carla</w:t>
      </w:r>
    </w:p>
    <w:p>
      <w:pPr>
        <w:pStyle w:val="Heading1"/>
      </w:pPr>
      <w:r>
        <w:t>Affiliations</w:t>
      </w:r>
    </w:p>
    <w:p>
      <w:pPr>
        <w:pStyle w:val="Heading1"/>
      </w:pPr>
      <w:r>
        <w:t>Corresponding author(s)</w:t>
      </w:r>
    </w:p>
    <w:p>
      <w:pPr>
        <w:pStyle w:val="Heading1"/>
      </w:pPr>
      <w:r>
        <w:t>Abstract</w:t>
      </w:r>
    </w:p>
    <w:p>
      <w:pPr>
        <w:pStyle w:val="Heading1"/>
      </w:pPr>
      <w:r>
        <w:t>Keywords</w:t>
      </w:r>
    </w:p>
    <w:p>
      <w:r>
        <w:t>Renewable energy, Cost-optimization,Kenya , Energy policy, OSeMOSYS</w:t>
      </w:r>
    </w:p>
    <w:p>
      <w:pPr>
        <w:pStyle w:val="Heading1"/>
      </w:pPr>
      <w:r>
        <w:t>Specifications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Subject</w:t>
            </w:r>
          </w:p>
        </w:tc>
        <w:tc>
          <w:tcPr>
            <w:tcW w:type="dxa" w:w="4320"/>
          </w:tcPr>
          <w:p>
            <w:r>
              <w:t>Engineering</w:t>
            </w:r>
          </w:p>
        </w:tc>
      </w:tr>
      <w:tr>
        <w:tc>
          <w:tcPr>
            <w:tcW w:type="dxa" w:w="4320"/>
          </w:tcPr>
          <w:p>
            <w:r>
              <w:t>Specific subject area</w:t>
            </w:r>
          </w:p>
        </w:tc>
        <w:tc>
          <w:tcPr>
            <w:tcW w:type="dxa" w:w="4320"/>
          </w:tcPr>
          <w:p>
            <w:r>
              <w:t>Energy Technology</w:t>
            </w:r>
          </w:p>
        </w:tc>
      </w:tr>
      <w:tr>
        <w:tc>
          <w:tcPr>
            <w:tcW w:type="dxa" w:w="4320"/>
          </w:tcPr>
          <w:p>
            <w:r>
              <w:t>Type of data</w:t>
            </w:r>
          </w:p>
        </w:tc>
        <w:tc>
          <w:tcPr>
            <w:tcW w:type="dxa" w:w="4320"/>
          </w:tcPr>
          <w:p>
            <w:r>
              <w:t>Table, Image, Chart, Graph, Figure, Description of main assumptions, tables and figures with model input data</w:t>
            </w:r>
          </w:p>
        </w:tc>
      </w:tr>
      <w:tr>
        <w:tc>
          <w:tcPr>
            <w:tcW w:type="dxa" w:w="4320"/>
          </w:tcPr>
          <w:p>
            <w:r>
              <w:t>How data were acquired</w:t>
            </w:r>
          </w:p>
        </w:tc>
        <w:tc>
          <w:tcPr>
            <w:tcW w:type="dxa" w:w="4320"/>
          </w:tcPr>
          <w:p>
            <w:r>
              <w:t>Literature survey (reports from international organizations, government agencies,  and journal articles)</w:t>
            </w:r>
          </w:p>
        </w:tc>
      </w:tr>
      <w:tr>
        <w:tc>
          <w:tcPr>
            <w:tcW w:type="dxa" w:w="4320"/>
          </w:tcPr>
          <w:p>
            <w:r>
              <w:t>Data format</w:t>
            </w:r>
          </w:p>
        </w:tc>
        <w:tc>
          <w:tcPr>
            <w:tcW w:type="dxa" w:w="4320"/>
          </w:tcPr>
          <w:p>
            <w:r>
              <w:t>Raw</w:t>
              <w:br/>
              <w:t xml:space="preserve"> Analyzed</w:t>
              <w:br/>
              <w:t xml:space="preserve"> Filtered</w:t>
              <w:br/>
              <w:t xml:space="preserve"> Descriptive</w:t>
            </w:r>
          </w:p>
        </w:tc>
      </w:tr>
      <w:tr>
        <w:tc>
          <w:tcPr>
            <w:tcW w:type="dxa" w:w="4320"/>
          </w:tcPr>
          <w:p>
            <w:r>
              <w:t>Parameters for data collection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Description of data collection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Data source location</w:t>
            </w:r>
          </w:p>
        </w:tc>
        <w:tc>
          <w:tcPr>
            <w:tcW w:type="dxa" w:w="4320"/>
          </w:tcPr>
          <w:p>
            <w:r>
              <w:t>Not applicable</w:t>
            </w:r>
          </w:p>
        </w:tc>
      </w:tr>
      <w:tr>
        <w:tc>
          <w:tcPr>
            <w:tcW w:type="dxa" w:w="4320"/>
          </w:tcPr>
          <w:p>
            <w:r>
              <w:t>Data accessibility</w:t>
            </w:r>
          </w:p>
        </w:tc>
        <w:tc>
          <w:tcPr>
            <w:tcW w:type="dxa" w:w="4320"/>
          </w:tcPr>
          <w:p>
            <w:r>
              <w:t xml:space="preserve">With the article. </w:t>
              <w:br/>
              <w:t xml:space="preserve"> Repository name: </w:t>
              <w:br/>
              <w:t xml:space="preserve"> Data identification number: </w:t>
              <w:br/>
              <w:t xml:space="preserve"> Direct URL to data:</w:t>
              <w:br/>
              <w:t xml:space="preserve"> Data is available within this article</w:t>
            </w:r>
          </w:p>
        </w:tc>
      </w:tr>
      <w:tr>
        <w:tc>
          <w:tcPr>
            <w:tcW w:type="dxa" w:w="4320"/>
          </w:tcPr>
          <w:p>
            <w:r>
              <w:t>Related research article</w:t>
            </w:r>
          </w:p>
        </w:tc>
        <w:tc>
          <w:tcPr>
            <w:tcW w:type="dxa" w:w="4320"/>
          </w:tcPr>
          <w:p>
            <w:r>
              <w:t>Author’s name, Title, Journal, DOI/In Press</w:t>
            </w:r>
          </w:p>
        </w:tc>
      </w:tr>
    </w:tbl>
    <w:p>
      <w:pPr>
        <w:pStyle w:val="Heading1"/>
      </w:pPr>
      <w:r>
        <w:t>Value of the data</w:t>
      </w:r>
    </w:p>
    <w:p>
      <w:r>
        <w:t>Why are these data useful?</w:t>
      </w:r>
    </w:p>
    <w:p>
      <w:r>
        <w:t>Who can benefit from these data?</w:t>
      </w:r>
    </w:p>
    <w:p>
      <w:r>
        <w:t>Who can benefit from these data?</w:t>
      </w:r>
    </w:p>
    <w:p>
      <w:r>
        <w:t>What is the additional value of these data?</w:t>
      </w:r>
    </w:p>
    <w:p>
      <w:pPr>
        <w:pStyle w:val="Heading1"/>
      </w:pPr>
      <w:r>
        <w:t>Data in Brief</w:t>
      </w:r>
    </w:p>
    <w:p>
      <w:pPr>
        <w:pStyle w:val="Heading2"/>
      </w:pPr>
      <w:r>
        <w:t>Main modelling assumptions</w:t>
      </w:r>
    </w:p>
    <w:p>
      <w:pPr>
        <w:pStyle w:val="Heading3"/>
      </w:pPr>
      <w:r>
        <w:t>Electricity supply system</w:t>
      </w:r>
    </w:p>
    <w:p>
      <w:r>
        <w:t>Table 1: Installed Power Plants Capacity in Kenya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Power Generation Technology</w:t>
            </w:r>
          </w:p>
        </w:tc>
        <w:tc>
          <w:tcPr>
            <w:tcW w:type="dxa" w:w="1440"/>
          </w:tcPr>
          <w:p>
            <w:r>
              <w:t>2015.0</w:t>
            </w:r>
          </w:p>
        </w:tc>
        <w:tc>
          <w:tcPr>
            <w:tcW w:type="dxa" w:w="1440"/>
          </w:tcPr>
          <w:p>
            <w:r>
              <w:t>2016.0</w:t>
            </w:r>
          </w:p>
        </w:tc>
        <w:tc>
          <w:tcPr>
            <w:tcW w:type="dxa" w:w="1440"/>
          </w:tcPr>
          <w:p>
            <w:r>
              <w:t>2017.0</w:t>
            </w:r>
          </w:p>
        </w:tc>
        <w:tc>
          <w:tcPr>
            <w:tcW w:type="dxa" w:w="1440"/>
          </w:tcPr>
          <w:p>
            <w:r>
              <w:t>2018.0</w:t>
            </w:r>
          </w:p>
        </w:tc>
        <w:tc>
          <w:tcPr>
            <w:tcW w:type="dxa" w:w="1440"/>
          </w:tcPr>
          <w:p>
            <w:r>
              <w:t>Reference</w:t>
            </w:r>
          </w:p>
        </w:tc>
      </w:tr>
      <w:tr>
        <w:tc>
          <w:tcPr>
            <w:tcW w:type="dxa" w:w="1440"/>
          </w:tcPr>
          <w:p>
            <w:r>
              <w:t>Biomass Power Plant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0.09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Biomass Power Plant with CCS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Coal Power Plant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Coal Power Plant with CCS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Geothermal Power Plant</w:t>
            </w:r>
          </w:p>
        </w:tc>
        <w:tc>
          <w:tcPr>
            <w:tcW w:type="dxa" w:w="1440"/>
          </w:tcPr>
          <w:p>
            <w:r>
              <w:t>0.41900000000000004</w:t>
            </w:r>
          </w:p>
        </w:tc>
        <w:tc>
          <w:tcPr>
            <w:tcW w:type="dxa" w:w="1440"/>
          </w:tcPr>
          <w:p>
            <w:r>
              <w:t>0.41900000000000004</w:t>
            </w:r>
          </w:p>
        </w:tc>
        <w:tc>
          <w:tcPr>
            <w:tcW w:type="dxa" w:w="1440"/>
          </w:tcPr>
          <w:p>
            <w:r>
              <w:t>0.41900000000000004</w:t>
            </w:r>
          </w:p>
        </w:tc>
        <w:tc>
          <w:tcPr>
            <w:tcW w:type="dxa" w:w="1440"/>
          </w:tcPr>
          <w:p>
            <w:r>
              <w:t>0.41900000000000004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Light Fuel Oil Power Plant</w:t>
            </w:r>
          </w:p>
        </w:tc>
        <w:tc>
          <w:tcPr>
            <w:tcW w:type="dxa" w:w="1440"/>
          </w:tcPr>
          <w:p>
            <w:r>
              <w:t>0.2875</w:t>
            </w:r>
          </w:p>
        </w:tc>
        <w:tc>
          <w:tcPr>
            <w:tcW w:type="dxa" w:w="1440"/>
          </w:tcPr>
          <w:p>
            <w:r>
              <w:t>0.2875</w:t>
            </w:r>
          </w:p>
        </w:tc>
        <w:tc>
          <w:tcPr>
            <w:tcW w:type="dxa" w:w="1440"/>
          </w:tcPr>
          <w:p>
            <w:r>
              <w:t>0.2875</w:t>
            </w:r>
          </w:p>
        </w:tc>
        <w:tc>
          <w:tcPr>
            <w:tcW w:type="dxa" w:w="1440"/>
          </w:tcPr>
          <w:p>
            <w:r>
              <w:t>0.2875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Oil Fired Gas Turbine (SCGT)</w:t>
            </w:r>
          </w:p>
        </w:tc>
        <w:tc>
          <w:tcPr>
            <w:tcW w:type="dxa" w:w="1440"/>
          </w:tcPr>
          <w:p>
            <w:r>
              <w:t>0.44699999999999995</w:t>
            </w:r>
          </w:p>
        </w:tc>
        <w:tc>
          <w:tcPr>
            <w:tcW w:type="dxa" w:w="1440"/>
          </w:tcPr>
          <w:p>
            <w:r>
              <w:t>0.44699999999999995</w:t>
            </w:r>
          </w:p>
        </w:tc>
        <w:tc>
          <w:tcPr>
            <w:tcW w:type="dxa" w:w="1440"/>
          </w:tcPr>
          <w:p>
            <w:r>
              <w:t>0.44699999999999995</w:t>
            </w:r>
          </w:p>
        </w:tc>
        <w:tc>
          <w:tcPr>
            <w:tcW w:type="dxa" w:w="1440"/>
          </w:tcPr>
          <w:p>
            <w:r>
              <w:t>0.44699999999999995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Gas Power Plant (CCGT)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Gas Power Plant (SCGT)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Gas Power Plant with CCS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Solar PV (Utility)</w:t>
            </w:r>
          </w:p>
        </w:tc>
        <w:tc>
          <w:tcPr>
            <w:tcW w:type="dxa" w:w="1440"/>
          </w:tcPr>
          <w:p>
            <w:r>
              <w:t>0.024</w:t>
            </w:r>
          </w:p>
        </w:tc>
        <w:tc>
          <w:tcPr>
            <w:tcW w:type="dxa" w:w="1440"/>
          </w:tcPr>
          <w:p>
            <w:r>
              <w:t>0.024</w:t>
            </w:r>
          </w:p>
        </w:tc>
        <w:tc>
          <w:tcPr>
            <w:tcW w:type="dxa" w:w="1440"/>
          </w:tcPr>
          <w:p>
            <w:r>
              <w:t>0.024</w:t>
            </w:r>
          </w:p>
        </w:tc>
        <w:tc>
          <w:tcPr>
            <w:tcW w:type="dxa" w:w="1440"/>
          </w:tcPr>
          <w:p>
            <w:r>
              <w:t>0.024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CSP without Storage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CSP with Storage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Large Hydropower Plant (Dam) (&gt;100MW)</w:t>
            </w:r>
          </w:p>
        </w:tc>
        <w:tc>
          <w:tcPr>
            <w:tcW w:type="dxa" w:w="1440"/>
          </w:tcPr>
          <w:p>
            <w:r>
              <w:t>0.499</w:t>
            </w:r>
          </w:p>
        </w:tc>
        <w:tc>
          <w:tcPr>
            <w:tcW w:type="dxa" w:w="1440"/>
          </w:tcPr>
          <w:p>
            <w:r>
              <w:t>0.499</w:t>
            </w:r>
          </w:p>
        </w:tc>
        <w:tc>
          <w:tcPr>
            <w:tcW w:type="dxa" w:w="1440"/>
          </w:tcPr>
          <w:p>
            <w:r>
              <w:t>0.499</w:t>
            </w:r>
          </w:p>
        </w:tc>
        <w:tc>
          <w:tcPr>
            <w:tcW w:type="dxa" w:w="1440"/>
          </w:tcPr>
          <w:p>
            <w:r>
              <w:t>0.499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Medium Hydropower Plant (10-100MW)</w:t>
            </w:r>
          </w:p>
        </w:tc>
        <w:tc>
          <w:tcPr>
            <w:tcW w:type="dxa" w:w="1440"/>
          </w:tcPr>
          <w:p>
            <w:r>
              <w:t>0.3208</w:t>
            </w:r>
          </w:p>
        </w:tc>
        <w:tc>
          <w:tcPr>
            <w:tcW w:type="dxa" w:w="1440"/>
          </w:tcPr>
          <w:p>
            <w:r>
              <w:t>0.3208</w:t>
            </w:r>
          </w:p>
        </w:tc>
        <w:tc>
          <w:tcPr>
            <w:tcW w:type="dxa" w:w="1440"/>
          </w:tcPr>
          <w:p>
            <w:r>
              <w:t>0.3208</w:t>
            </w:r>
          </w:p>
        </w:tc>
        <w:tc>
          <w:tcPr>
            <w:tcW w:type="dxa" w:w="1440"/>
          </w:tcPr>
          <w:p>
            <w:r>
              <w:t>0.2488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Small Hydropower Plant (&lt;10MW)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Onshore Wind</w:t>
            </w:r>
          </w:p>
        </w:tc>
        <w:tc>
          <w:tcPr>
            <w:tcW w:type="dxa" w:w="1440"/>
          </w:tcPr>
          <w:p>
            <w:r>
              <w:t>0.336</w:t>
            </w:r>
          </w:p>
        </w:tc>
        <w:tc>
          <w:tcPr>
            <w:tcW w:type="dxa" w:w="1440"/>
          </w:tcPr>
          <w:p>
            <w:r>
              <w:t>0.336</w:t>
            </w:r>
          </w:p>
        </w:tc>
        <w:tc>
          <w:tcPr>
            <w:tcW w:type="dxa" w:w="1440"/>
          </w:tcPr>
          <w:p>
            <w:r>
              <w:t>0.336</w:t>
            </w:r>
          </w:p>
        </w:tc>
        <w:tc>
          <w:tcPr>
            <w:tcW w:type="dxa" w:w="1440"/>
          </w:tcPr>
          <w:p>
            <w:r>
              <w:t>0.31</w:t>
            </w:r>
          </w:p>
        </w:tc>
        <w:tc>
          <w:tcPr>
            <w:tcW w:type="dxa" w:w="1440"/>
          </w:tcPr>
          <w:p>
            <w:r>
              <w:t>PLEXOS</w:t>
            </w:r>
          </w:p>
        </w:tc>
      </w:tr>
      <w:tr>
        <w:tc>
          <w:tcPr>
            <w:tcW w:type="dxa" w:w="1440"/>
          </w:tcPr>
          <w:p>
            <w:r>
              <w:t>Offshore Wind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Nuclear Power Plant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3"/>
      </w:pPr>
      <w:r>
        <w:t>Fuel assumptions</w:t>
      </w:r>
    </w:p>
    <w:p>
      <w:r>
        <w:t>Table 2: Fuel price projections until 2070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Commodity</w:t>
            </w:r>
          </w:p>
        </w:tc>
        <w:tc>
          <w:tcPr>
            <w:tcW w:type="dxa" w:w="864"/>
          </w:tcPr>
          <w:p>
            <w:r>
              <w:t>2015.0</w:t>
            </w:r>
          </w:p>
        </w:tc>
        <w:tc>
          <w:tcPr>
            <w:tcW w:type="dxa" w:w="864"/>
          </w:tcPr>
          <w:p>
            <w:r>
              <w:t>2020.0</w:t>
            </w:r>
          </w:p>
        </w:tc>
        <w:tc>
          <w:tcPr>
            <w:tcW w:type="dxa" w:w="864"/>
          </w:tcPr>
          <w:p>
            <w:r>
              <w:t>2025.0</w:t>
            </w:r>
          </w:p>
        </w:tc>
        <w:tc>
          <w:tcPr>
            <w:tcW w:type="dxa" w:w="864"/>
          </w:tcPr>
          <w:p>
            <w:r>
              <w:t>2030.0</w:t>
            </w:r>
          </w:p>
        </w:tc>
        <w:tc>
          <w:tcPr>
            <w:tcW w:type="dxa" w:w="864"/>
          </w:tcPr>
          <w:p>
            <w:r>
              <w:t>2040.0</w:t>
            </w:r>
          </w:p>
        </w:tc>
        <w:tc>
          <w:tcPr>
            <w:tcW w:type="dxa" w:w="864"/>
          </w:tcPr>
          <w:p>
            <w:r>
              <w:t>2050.0</w:t>
            </w:r>
          </w:p>
        </w:tc>
        <w:tc>
          <w:tcPr>
            <w:tcW w:type="dxa" w:w="864"/>
          </w:tcPr>
          <w:p>
            <w:r>
              <w:t>2060.0</w:t>
            </w:r>
          </w:p>
        </w:tc>
        <w:tc>
          <w:tcPr>
            <w:tcW w:type="dxa" w:w="864"/>
          </w:tcPr>
          <w:p>
            <w:r>
              <w:t>2070.0</w:t>
            </w:r>
          </w:p>
        </w:tc>
        <w:tc>
          <w:tcPr>
            <w:tcW w:type="dxa" w:w="864"/>
          </w:tcPr>
          <w:p>
            <w:r>
              <w:t>Reference</w:t>
            </w:r>
          </w:p>
        </w:tc>
      </w:tr>
      <w:tr>
        <w:tc>
          <w:tcPr>
            <w:tcW w:type="dxa" w:w="864"/>
          </w:tcPr>
          <w:p>
            <w:r>
              <w:t>Crude Oil Imports</w:t>
            </w:r>
          </w:p>
        </w:tc>
        <w:tc>
          <w:tcPr>
            <w:tcW w:type="dxa" w:w="864"/>
          </w:tcPr>
          <w:p>
            <w:r>
              <w:t>13.145</w:t>
            </w:r>
          </w:p>
        </w:tc>
        <w:tc>
          <w:tcPr>
            <w:tcW w:type="dxa" w:w="864"/>
          </w:tcPr>
          <w:p>
            <w:r>
              <w:t>12.199000000000002</w:t>
            </w:r>
          </w:p>
        </w:tc>
        <w:tc>
          <w:tcPr>
            <w:tcW w:type="dxa" w:w="864"/>
          </w:tcPr>
          <w:p>
            <w:r>
              <w:t>12.76</w:t>
            </w:r>
          </w:p>
        </w:tc>
        <w:tc>
          <w:tcPr>
            <w:tcW w:type="dxa" w:w="864"/>
          </w:tcPr>
          <w:p>
            <w:r>
              <w:t>14.267000000000001</w:t>
            </w:r>
          </w:p>
        </w:tc>
        <w:tc>
          <w:tcPr>
            <w:tcW w:type="dxa" w:w="864"/>
          </w:tcPr>
          <w:p>
            <w:r>
              <w:t>16.896</w:t>
            </w:r>
          </w:p>
        </w:tc>
        <w:tc>
          <w:tcPr>
            <w:tcW w:type="dxa" w:w="864"/>
          </w:tcPr>
          <w:p>
            <w:r>
              <w:t>19.525000000000002</w:t>
            </w:r>
          </w:p>
        </w:tc>
        <w:tc>
          <w:tcPr>
            <w:tcW w:type="dxa" w:w="864"/>
          </w:tcPr>
          <w:p>
            <w:r>
              <w:t>22.154000000000003</w:t>
            </w:r>
          </w:p>
        </w:tc>
        <w:tc>
          <w:tcPr>
            <w:tcW w:type="dxa" w:w="864"/>
          </w:tcPr>
          <w:p>
            <w:r>
              <w:t>24.783000000000005</w:t>
            </w:r>
          </w:p>
        </w:tc>
        <w:tc>
          <w:tcPr>
            <w:tcW w:type="dxa" w:w="864"/>
          </w:tcPr>
          <w:p>
            <w:r>
              <w:t>US EIA forecast extended to 2070. Price increased by 10% relative to MINOIL (assumption made for now)</w:t>
            </w:r>
          </w:p>
        </w:tc>
      </w:tr>
      <w:tr>
        <w:tc>
          <w:tcPr>
            <w:tcW w:type="dxa" w:w="864"/>
          </w:tcPr>
          <w:p>
            <w:r>
              <w:t>Crude Oil Extraction</w:t>
            </w:r>
          </w:p>
        </w:tc>
        <w:tc>
          <w:tcPr>
            <w:tcW w:type="dxa" w:w="864"/>
          </w:tcPr>
          <w:p>
            <w:r>
              <w:t>11.95</w:t>
            </w:r>
          </w:p>
        </w:tc>
        <w:tc>
          <w:tcPr>
            <w:tcW w:type="dxa" w:w="864"/>
          </w:tcPr>
          <w:p>
            <w:r>
              <w:t>11.09</w:t>
            </w:r>
          </w:p>
        </w:tc>
        <w:tc>
          <w:tcPr>
            <w:tcW w:type="dxa" w:w="864"/>
          </w:tcPr>
          <w:p>
            <w:r>
              <w:t>11.6</w:t>
            </w:r>
          </w:p>
        </w:tc>
        <w:tc>
          <w:tcPr>
            <w:tcW w:type="dxa" w:w="864"/>
          </w:tcPr>
          <w:p>
            <w:r>
              <w:t>12.97</w:t>
            </w:r>
          </w:p>
        </w:tc>
        <w:tc>
          <w:tcPr>
            <w:tcW w:type="dxa" w:w="864"/>
          </w:tcPr>
          <w:p>
            <w:r>
              <w:t>15.36</w:t>
            </w:r>
          </w:p>
        </w:tc>
        <w:tc>
          <w:tcPr>
            <w:tcW w:type="dxa" w:w="864"/>
          </w:tcPr>
          <w:p>
            <w:r>
              <w:t>17.75</w:t>
            </w:r>
          </w:p>
        </w:tc>
        <w:tc>
          <w:tcPr>
            <w:tcW w:type="dxa" w:w="864"/>
          </w:tcPr>
          <w:p>
            <w:r>
              <w:t>20.14</w:t>
            </w:r>
          </w:p>
        </w:tc>
        <w:tc>
          <w:tcPr>
            <w:tcW w:type="dxa" w:w="864"/>
          </w:tcPr>
          <w:p>
            <w:r>
              <w:t>22.53</w:t>
            </w:r>
          </w:p>
        </w:tc>
        <w:tc>
          <w:tcPr>
            <w:tcW w:type="dxa" w:w="864"/>
          </w:tcPr>
          <w:p>
            <w:r>
              <w:t>US EIA forecast extended to 2070 - See here https://docs.google.com/spreadsheets/d/1wevog_R7lY7P9j_tPpLbm2Y7LVQlcCywfeNKnDxuJMo/edit?usp=sharing . Based on the Reference Case from here https://www.eia.gov/outlooks/aeo/assumptions/pdf/international.pdf</w:t>
            </w:r>
          </w:p>
        </w:tc>
      </w:tr>
      <w:tr>
        <w:tc>
          <w:tcPr>
            <w:tcW w:type="dxa" w:w="864"/>
          </w:tcPr>
          <w:p>
            <w:r>
              <w:t>Biomass Imports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1.616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Biomass Extraction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1.6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Coal Imports</w:t>
            </w:r>
          </w:p>
        </w:tc>
        <w:tc>
          <w:tcPr>
            <w:tcW w:type="dxa" w:w="864"/>
          </w:tcPr>
          <w:p>
            <w:r>
              <w:t>4.9</w:t>
            </w:r>
          </w:p>
        </w:tc>
        <w:tc>
          <w:tcPr>
            <w:tcW w:type="dxa" w:w="864"/>
          </w:tcPr>
          <w:p>
            <w:r>
              <w:t>6.141165</w:t>
            </w:r>
          </w:p>
        </w:tc>
        <w:tc>
          <w:tcPr>
            <w:tcW w:type="dxa" w:w="864"/>
          </w:tcPr>
          <w:p>
            <w:r>
              <w:t>5.709793</w:t>
            </w:r>
          </w:p>
        </w:tc>
        <w:tc>
          <w:tcPr>
            <w:tcW w:type="dxa" w:w="864"/>
          </w:tcPr>
          <w:p>
            <w:r>
              <w:t>5.835283</w:t>
            </w:r>
          </w:p>
        </w:tc>
        <w:tc>
          <w:tcPr>
            <w:tcW w:type="dxa" w:w="864"/>
          </w:tcPr>
          <w:p>
            <w:r>
              <w:t>5.898028</w:t>
            </w:r>
          </w:p>
        </w:tc>
        <w:tc>
          <w:tcPr>
            <w:tcW w:type="dxa" w:w="864"/>
          </w:tcPr>
          <w:p>
            <w:r>
              <w:t>5.905418</w:t>
            </w:r>
          </w:p>
        </w:tc>
        <w:tc>
          <w:tcPr>
            <w:tcW w:type="dxa" w:w="864"/>
          </w:tcPr>
          <w:p>
            <w:r>
              <w:t>5.912807</w:t>
            </w:r>
          </w:p>
        </w:tc>
        <w:tc>
          <w:tcPr>
            <w:tcW w:type="dxa" w:w="864"/>
          </w:tcPr>
          <w:p>
            <w:r>
              <w:t>5.920196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Coal Extraction</w:t>
            </w:r>
          </w:p>
        </w:tc>
        <w:tc>
          <w:tcPr>
            <w:tcW w:type="dxa" w:w="864"/>
          </w:tcPr>
          <w:p>
            <w:r>
              <w:t>3.3</w:t>
            </w:r>
          </w:p>
        </w:tc>
        <w:tc>
          <w:tcPr>
            <w:tcW w:type="dxa" w:w="864"/>
          </w:tcPr>
          <w:p>
            <w:r>
              <w:t>4.09411</w:t>
            </w:r>
          </w:p>
        </w:tc>
        <w:tc>
          <w:tcPr>
            <w:tcW w:type="dxa" w:w="864"/>
          </w:tcPr>
          <w:p>
            <w:r>
              <w:t>3.771924</w:t>
            </w:r>
          </w:p>
        </w:tc>
        <w:tc>
          <w:tcPr>
            <w:tcW w:type="dxa" w:w="864"/>
          </w:tcPr>
          <w:p>
            <w:r>
              <w:t>3.819458</w:t>
            </w:r>
          </w:p>
        </w:tc>
        <w:tc>
          <w:tcPr>
            <w:tcW w:type="dxa" w:w="864"/>
          </w:tcPr>
          <w:p>
            <w:r>
              <w:t>3.860528</w:t>
            </w:r>
          </w:p>
        </w:tc>
        <w:tc>
          <w:tcPr>
            <w:tcW w:type="dxa" w:w="864"/>
          </w:tcPr>
          <w:p>
            <w:r>
              <w:t>3.865364</w:t>
            </w:r>
          </w:p>
        </w:tc>
        <w:tc>
          <w:tcPr>
            <w:tcW w:type="dxa" w:w="864"/>
          </w:tcPr>
          <w:p>
            <w:r>
              <w:t>3.870201</w:t>
            </w:r>
          </w:p>
        </w:tc>
        <w:tc>
          <w:tcPr>
            <w:tcW w:type="dxa" w:w="864"/>
          </w:tcPr>
          <w:p>
            <w:r>
              <w:t>3.875037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Light Fuel Oil Imports</w:t>
            </w:r>
          </w:p>
        </w:tc>
        <w:tc>
          <w:tcPr>
            <w:tcW w:type="dxa" w:w="864"/>
          </w:tcPr>
          <w:p>
            <w:r>
              <w:t>15.8935</w:t>
            </w:r>
          </w:p>
        </w:tc>
        <w:tc>
          <w:tcPr>
            <w:tcW w:type="dxa" w:w="864"/>
          </w:tcPr>
          <w:p>
            <w:r>
              <w:t>14.7497</w:t>
            </w:r>
          </w:p>
        </w:tc>
        <w:tc>
          <w:tcPr>
            <w:tcW w:type="dxa" w:w="864"/>
          </w:tcPr>
          <w:p>
            <w:r>
              <w:t>15.428</w:t>
            </w:r>
          </w:p>
        </w:tc>
        <w:tc>
          <w:tcPr>
            <w:tcW w:type="dxa" w:w="864"/>
          </w:tcPr>
          <w:p>
            <w:r>
              <w:t>17.250100000000003</w:t>
            </w:r>
          </w:p>
        </w:tc>
        <w:tc>
          <w:tcPr>
            <w:tcW w:type="dxa" w:w="864"/>
          </w:tcPr>
          <w:p>
            <w:r>
              <w:t>20.4288</w:t>
            </w:r>
          </w:p>
        </w:tc>
        <w:tc>
          <w:tcPr>
            <w:tcW w:type="dxa" w:w="864"/>
          </w:tcPr>
          <w:p>
            <w:r>
              <w:t>23.6075</w:t>
            </w:r>
          </w:p>
        </w:tc>
        <w:tc>
          <w:tcPr>
            <w:tcW w:type="dxa" w:w="864"/>
          </w:tcPr>
          <w:p>
            <w:r>
              <w:t>26.7862</w:t>
            </w:r>
          </w:p>
        </w:tc>
        <w:tc>
          <w:tcPr>
            <w:tcW w:type="dxa" w:w="864"/>
          </w:tcPr>
          <w:p>
            <w:r>
              <w:t>29.964900000000004</w:t>
            </w:r>
          </w:p>
        </w:tc>
        <w:tc>
          <w:tcPr>
            <w:tcW w:type="dxa" w:w="864"/>
          </w:tcPr>
          <w:p>
            <w:r>
              <w:t>MINOIL prices increased by 1/3 as done for TEMBA</w:t>
            </w:r>
          </w:p>
        </w:tc>
      </w:tr>
      <w:tr>
        <w:tc>
          <w:tcPr>
            <w:tcW w:type="dxa" w:w="864"/>
          </w:tcPr>
          <w:p>
            <w:r>
              <w:t>Heavy Fuel Oil Imports</w:t>
            </w:r>
          </w:p>
        </w:tc>
        <w:tc>
          <w:tcPr>
            <w:tcW w:type="dxa" w:w="864"/>
          </w:tcPr>
          <w:p>
            <w:r>
              <w:t>9.56</w:t>
            </w:r>
          </w:p>
        </w:tc>
        <w:tc>
          <w:tcPr>
            <w:tcW w:type="dxa" w:w="864"/>
          </w:tcPr>
          <w:p>
            <w:r>
              <w:t>8.872</w:t>
            </w:r>
          </w:p>
        </w:tc>
        <w:tc>
          <w:tcPr>
            <w:tcW w:type="dxa" w:w="864"/>
          </w:tcPr>
          <w:p>
            <w:r>
              <w:t>9.28</w:t>
            </w:r>
          </w:p>
        </w:tc>
        <w:tc>
          <w:tcPr>
            <w:tcW w:type="dxa" w:w="864"/>
          </w:tcPr>
          <w:p>
            <w:r>
              <w:t>10.376000000000001</w:t>
            </w:r>
          </w:p>
        </w:tc>
        <w:tc>
          <w:tcPr>
            <w:tcW w:type="dxa" w:w="864"/>
          </w:tcPr>
          <w:p>
            <w:r>
              <w:t>12.288</w:t>
            </w:r>
          </w:p>
        </w:tc>
        <w:tc>
          <w:tcPr>
            <w:tcW w:type="dxa" w:w="864"/>
          </w:tcPr>
          <w:p>
            <w:r>
              <w:t>14.200000000000001</w:t>
            </w:r>
          </w:p>
        </w:tc>
        <w:tc>
          <w:tcPr>
            <w:tcW w:type="dxa" w:w="864"/>
          </w:tcPr>
          <w:p>
            <w:r>
              <w:t>16.112000000000002</w:t>
            </w:r>
          </w:p>
        </w:tc>
        <w:tc>
          <w:tcPr>
            <w:tcW w:type="dxa" w:w="864"/>
          </w:tcPr>
          <w:p>
            <w:r>
              <w:t>18.024</w:t>
            </w:r>
          </w:p>
        </w:tc>
        <w:tc>
          <w:tcPr>
            <w:tcW w:type="dxa" w:w="864"/>
          </w:tcPr>
          <w:p>
            <w:r>
              <w:t>MINOIL prices decreased by 20% as done for TEMBA</w:t>
            </w:r>
          </w:p>
        </w:tc>
      </w:tr>
      <w:tr>
        <w:tc>
          <w:tcPr>
            <w:tcW w:type="dxa" w:w="864"/>
          </w:tcPr>
          <w:p>
            <w:r>
              <w:t>Crude Oil Refinery Option 1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Crude Oil Refinery Option 2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Natural Gas Imports</w:t>
            </w:r>
          </w:p>
        </w:tc>
        <w:tc>
          <w:tcPr>
            <w:tcW w:type="dxa" w:w="864"/>
          </w:tcPr>
          <w:p>
            <w:r>
              <w:t>9.2</w:t>
            </w:r>
          </w:p>
        </w:tc>
        <w:tc>
          <w:tcPr>
            <w:tcW w:type="dxa" w:w="864"/>
          </w:tcPr>
          <w:p>
            <w:r>
              <w:t>10.83392</w:t>
            </w:r>
          </w:p>
        </w:tc>
        <w:tc>
          <w:tcPr>
            <w:tcW w:type="dxa" w:w="864"/>
          </w:tcPr>
          <w:p>
            <w:r>
              <w:t>13.2675</w:t>
            </w:r>
          </w:p>
        </w:tc>
        <w:tc>
          <w:tcPr>
            <w:tcW w:type="dxa" w:w="864"/>
          </w:tcPr>
          <w:p>
            <w:r>
              <w:t>13.55592</w:t>
            </w:r>
          </w:p>
        </w:tc>
        <w:tc>
          <w:tcPr>
            <w:tcW w:type="dxa" w:w="864"/>
          </w:tcPr>
          <w:p>
            <w:r>
              <w:t>14.13277</w:t>
            </w:r>
          </w:p>
        </w:tc>
        <w:tc>
          <w:tcPr>
            <w:tcW w:type="dxa" w:w="864"/>
          </w:tcPr>
          <w:p>
            <w:r>
              <w:t>14.7955</w:t>
            </w:r>
          </w:p>
        </w:tc>
        <w:tc>
          <w:tcPr>
            <w:tcW w:type="dxa" w:w="864"/>
          </w:tcPr>
          <w:p>
            <w:r>
              <w:t>15.45823</w:t>
            </w:r>
          </w:p>
        </w:tc>
        <w:tc>
          <w:tcPr>
            <w:tcW w:type="dxa" w:w="864"/>
          </w:tcPr>
          <w:p>
            <w:r>
              <w:t>16.12096</w:t>
            </w:r>
          </w:p>
        </w:tc>
        <w:tc>
          <w:tcPr>
            <w:tcW w:type="dxa" w:w="864"/>
          </w:tcPr>
          <w:p>
            <w:r>
              <w:t xml:space="preserve">TEMBA </w:t>
            </w:r>
          </w:p>
        </w:tc>
      </w:tr>
      <w:tr>
        <w:tc>
          <w:tcPr>
            <w:tcW w:type="dxa" w:w="864"/>
          </w:tcPr>
          <w:p>
            <w:r>
              <w:t>Natural Gas Extraction</w:t>
            </w:r>
          </w:p>
        </w:tc>
        <w:tc>
          <w:tcPr>
            <w:tcW w:type="dxa" w:w="864"/>
          </w:tcPr>
          <w:p>
            <w:r>
              <w:t>7.1</w:t>
            </w:r>
          </w:p>
        </w:tc>
        <w:tc>
          <w:tcPr>
            <w:tcW w:type="dxa" w:w="864"/>
          </w:tcPr>
          <w:p>
            <w:r>
              <w:t>8.841474</w:t>
            </w:r>
          </w:p>
        </w:tc>
        <w:tc>
          <w:tcPr>
            <w:tcW w:type="dxa" w:w="864"/>
          </w:tcPr>
          <w:p>
            <w:r>
              <w:t>10.53983</w:t>
            </w:r>
          </w:p>
        </w:tc>
        <w:tc>
          <w:tcPr>
            <w:tcW w:type="dxa" w:w="864"/>
          </w:tcPr>
          <w:p>
            <w:r>
              <w:t>10.47503</w:t>
            </w:r>
          </w:p>
        </w:tc>
        <w:tc>
          <w:tcPr>
            <w:tcW w:type="dxa" w:w="864"/>
          </w:tcPr>
          <w:p>
            <w:r>
              <w:t>10.92077</w:t>
            </w:r>
          </w:p>
        </w:tc>
        <w:tc>
          <w:tcPr>
            <w:tcW w:type="dxa" w:w="864"/>
          </w:tcPr>
          <w:p>
            <w:r>
              <w:t>11.43288</w:t>
            </w:r>
          </w:p>
        </w:tc>
        <w:tc>
          <w:tcPr>
            <w:tcW w:type="dxa" w:w="864"/>
          </w:tcPr>
          <w:p>
            <w:r>
              <w:t>11.94499</w:t>
            </w:r>
          </w:p>
        </w:tc>
        <w:tc>
          <w:tcPr>
            <w:tcW w:type="dxa" w:w="864"/>
          </w:tcPr>
          <w:p>
            <w:r>
              <w:t>12.4571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</w:tbl>
    <w:p>
      <w:pPr>
        <w:pStyle w:val="Heading3"/>
      </w:pPr>
      <w:r>
        <w:t>Emission assumptions</w:t>
      </w:r>
    </w:p>
    <w:p>
      <w:r>
        <w:t>Table 3: Fuel specific CO2 emissions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Crude Oil Imports</w:t>
            </w:r>
          </w:p>
        </w:tc>
        <w:tc>
          <w:tcPr>
            <w:tcW w:type="dxa" w:w="4320"/>
          </w:tcPr>
          <w:p>
            <w:r>
              <w:t>73.3</w:t>
            </w:r>
          </w:p>
        </w:tc>
      </w:tr>
      <w:tr>
        <w:tc>
          <w:tcPr>
            <w:tcW w:type="dxa" w:w="4320"/>
          </w:tcPr>
          <w:p>
            <w:r>
              <w:t>Crude Oil Extraction</w:t>
            </w:r>
          </w:p>
        </w:tc>
        <w:tc>
          <w:tcPr>
            <w:tcW w:type="dxa" w:w="4320"/>
          </w:tcPr>
          <w:p>
            <w:r>
              <w:t>73.3</w:t>
            </w:r>
          </w:p>
        </w:tc>
      </w:tr>
      <w:tr>
        <w:tc>
          <w:tcPr>
            <w:tcW w:type="dxa" w:w="4320"/>
          </w:tcPr>
          <w:p>
            <w:r>
              <w:t>Biomass Imports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Biomass Extraction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Coal Imports</w:t>
            </w:r>
          </w:p>
        </w:tc>
        <w:tc>
          <w:tcPr>
            <w:tcW w:type="dxa" w:w="4320"/>
          </w:tcPr>
          <w:p>
            <w:r>
              <w:t>94.6</w:t>
            </w:r>
          </w:p>
        </w:tc>
      </w:tr>
      <w:tr>
        <w:tc>
          <w:tcPr>
            <w:tcW w:type="dxa" w:w="4320"/>
          </w:tcPr>
          <w:p>
            <w:r>
              <w:t>Coal Extraction</w:t>
            </w:r>
          </w:p>
        </w:tc>
        <w:tc>
          <w:tcPr>
            <w:tcW w:type="dxa" w:w="4320"/>
          </w:tcPr>
          <w:p>
            <w:r>
              <w:t>94.6</w:t>
            </w:r>
          </w:p>
        </w:tc>
      </w:tr>
      <w:tr>
        <w:tc>
          <w:tcPr>
            <w:tcW w:type="dxa" w:w="4320"/>
          </w:tcPr>
          <w:p>
            <w:r>
              <w:t>Light Fuel Oil Imports</w:t>
            </w:r>
          </w:p>
        </w:tc>
        <w:tc>
          <w:tcPr>
            <w:tcW w:type="dxa" w:w="4320"/>
          </w:tcPr>
          <w:p>
            <w:r>
              <w:t>69.3</w:t>
            </w:r>
          </w:p>
        </w:tc>
      </w:tr>
      <w:tr>
        <w:tc>
          <w:tcPr>
            <w:tcW w:type="dxa" w:w="4320"/>
          </w:tcPr>
          <w:p>
            <w:r>
              <w:t>Heavy Fuel Oil Imports</w:t>
            </w:r>
          </w:p>
        </w:tc>
        <w:tc>
          <w:tcPr>
            <w:tcW w:type="dxa" w:w="4320"/>
          </w:tcPr>
          <w:p>
            <w:r>
              <w:t>77.4</w:t>
            </w:r>
          </w:p>
        </w:tc>
      </w:tr>
      <w:tr>
        <w:tc>
          <w:tcPr>
            <w:tcW w:type="dxa" w:w="4320"/>
          </w:tcPr>
          <w:p>
            <w:r>
              <w:t>Crude Oil Refinery Option 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Crude Oil Refinery Option 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Natural Gas Imports</w:t>
            </w:r>
          </w:p>
        </w:tc>
        <w:tc>
          <w:tcPr>
            <w:tcW w:type="dxa" w:w="4320"/>
          </w:tcPr>
          <w:p>
            <w:r>
              <w:t>56.1</w:t>
            </w:r>
          </w:p>
        </w:tc>
      </w:tr>
      <w:tr>
        <w:tc>
          <w:tcPr>
            <w:tcW w:type="dxa" w:w="4320"/>
          </w:tcPr>
          <w:p>
            <w:r>
              <w:t>Natural Gas Extraction</w:t>
            </w:r>
          </w:p>
        </w:tc>
        <w:tc>
          <w:tcPr>
            <w:tcW w:type="dxa" w:w="4320"/>
          </w:tcPr>
          <w:p>
            <w:r>
              <w:t>56.1</w:t>
            </w:r>
          </w:p>
        </w:tc>
      </w:tr>
      <w:tr>
        <w:tc>
          <w:tcPr>
            <w:tcW w:type="dxa" w:w="4320"/>
          </w:tcPr>
          <w:p>
            <w:r>
              <w:t xml:space="preserve">Reference: </w:t>
            </w:r>
          </w:p>
        </w:tc>
        <w:tc>
          <w:tcPr>
            <w:tcW w:type="dxa" w:w="4320"/>
          </w:tcPr>
          <w:p>
            <w:r>
              <w:t>IPCC Database</w:t>
            </w:r>
          </w:p>
        </w:tc>
      </w:tr>
    </w:tbl>
    <w:p>
      <w:pPr>
        <w:pStyle w:val="Heading3"/>
      </w:pPr>
      <w:r>
        <w:t>Transmission and Distribution</w:t>
      </w:r>
    </w:p>
    <w:p>
      <w:r>
        <w:t>Table 4: Techno-economical parameters for transmission and distribution technologies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Electricity Transmission</w:t>
            </w:r>
          </w:p>
        </w:tc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0.9523809523809523</w:t>
            </w:r>
          </w:p>
        </w:tc>
      </w:tr>
      <w:tr>
        <w:tc>
          <w:tcPr>
            <w:tcW w:type="dxa" w:w="1440"/>
          </w:tcPr>
          <w:p>
            <w:r>
              <w:t>Electricity Distribution</w:t>
            </w:r>
          </w:p>
        </w:tc>
        <w:tc>
          <w:tcPr>
            <w:tcW w:type="dxa" w:w="1440"/>
          </w:tcPr>
          <w:p>
            <w:r>
              <w:t>2502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0.8645533141210372</w:t>
            </w:r>
          </w:p>
        </w:tc>
      </w:tr>
      <w:tr>
        <w:tc>
          <w:tcPr>
            <w:tcW w:type="dxa" w:w="1440"/>
          </w:tcPr>
          <w:p>
            <w:r>
              <w:t>Reference</w:t>
            </w:r>
          </w:p>
        </w:tc>
        <w:tc>
          <w:tcPr>
            <w:tcW w:type="dxa" w:w="1440"/>
          </w:tcPr>
          <w:p>
            <w:r>
              <w:t>TEMBA</w:t>
            </w:r>
          </w:p>
        </w:tc>
        <w:tc>
          <w:tcPr>
            <w:tcW w:type="dxa" w:w="1440"/>
          </w:tcPr>
          <w:p>
            <w:r>
              <w:t>TEMBA JRC Paper</w:t>
            </w:r>
          </w:p>
        </w:tc>
        <w:tc>
          <w:tcPr>
            <w:tcW w:type="dxa" w:w="1440"/>
          </w:tcPr>
          <w:p>
            <w:r>
              <w:t>TEMBA</w:t>
            </w:r>
          </w:p>
        </w:tc>
        <w:tc>
          <w:tcPr>
            <w:tcW w:type="dxa" w:w="1440"/>
          </w:tcPr>
          <w:p>
            <w:r>
              <w:t>TEMBA</w:t>
            </w:r>
          </w:p>
        </w:tc>
        <w:tc>
          <w:tcPr>
            <w:tcW w:type="dxa" w:w="1440"/>
          </w:tcPr>
          <w:p>
            <w:r>
              <w:t>TEMBA JRC Paper - Kenya-specific</w:t>
            </w:r>
          </w:p>
        </w:tc>
      </w:tr>
    </w:tbl>
    <w:p>
      <w:pPr>
        <w:pStyle w:val="Heading3"/>
      </w:pPr>
      <w:r>
        <w:t>Refineries</w:t>
      </w:r>
    </w:p>
    <w:p>
      <w:r>
        <w:t>Table 5: Techno-economic parameters for refineries technology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Crude Oil Refinery Option 1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0.71775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0.9 LFO : 0.1 HFO</w:t>
            </w:r>
          </w:p>
        </w:tc>
      </w:tr>
      <w:tr>
        <w:tc>
          <w:tcPr>
            <w:tcW w:type="dxa" w:w="1234"/>
          </w:tcPr>
          <w:p>
            <w:r>
              <w:t>Crude Oil Refinery Option 2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0.71775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 LFO : 0.2 HFO</w:t>
            </w:r>
          </w:p>
        </w:tc>
      </w:tr>
      <w:tr>
        <w:tc>
          <w:tcPr>
            <w:tcW w:type="dxa" w:w="1234"/>
          </w:tcPr>
          <w:p>
            <w:r>
              <w:t>Reference</w:t>
            </w:r>
          </w:p>
        </w:tc>
        <w:tc>
          <w:tcPr>
            <w:tcW w:type="dxa" w:w="1234"/>
          </w:tcPr>
          <w:p>
            <w:r>
              <w:t>TEMBA</w:t>
            </w:r>
          </w:p>
        </w:tc>
        <w:tc>
          <w:tcPr>
            <w:tcW w:type="dxa" w:w="1234"/>
          </w:tcPr>
          <w:p>
            <w:r>
              <w:t>TEMBA</w:t>
            </w:r>
          </w:p>
        </w:tc>
        <w:tc>
          <w:tcPr>
            <w:tcW w:type="dxa" w:w="1234"/>
          </w:tcPr>
          <w:p>
            <w:r>
              <w:t>TEMBA</w:t>
            </w:r>
          </w:p>
        </w:tc>
        <w:tc>
          <w:tcPr>
            <w:tcW w:type="dxa" w:w="1234"/>
          </w:tcPr>
          <w:p>
            <w:r>
              <w:t>TEMBA JRC Paper</w:t>
            </w:r>
          </w:p>
        </w:tc>
        <w:tc>
          <w:tcPr>
            <w:tcW w:type="dxa" w:w="1234"/>
          </w:tcPr>
          <w:p>
            <w:r>
              <w:t>TEMBA</w:t>
            </w:r>
          </w:p>
        </w:tc>
        <w:tc>
          <w:tcPr>
            <w:tcW w:type="dxa" w:w="1234"/>
          </w:tcPr>
          <w:p>
            <w:r>
              <w:t>Default</w:t>
            </w:r>
          </w:p>
        </w:tc>
      </w:tr>
    </w:tbl>
    <w:p>
      <w:pPr>
        <w:pStyle w:val="Heading2"/>
      </w:pPr>
      <w:r>
        <w:t>Detailed power plant assumptions</w:t>
      </w:r>
    </w:p>
    <w:p>
      <w:r>
        <w:t>Table 6: Fuel price projections until 2070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Technology</w:t>
            </w:r>
          </w:p>
        </w:tc>
        <w:tc>
          <w:tcPr>
            <w:tcW w:type="dxa" w:w="960"/>
          </w:tcPr>
          <w:p>
            <w:r>
              <w:t>Input Fuel</w:t>
            </w:r>
          </w:p>
        </w:tc>
        <w:tc>
          <w:tcPr>
            <w:tcW w:type="dxa" w:w="960"/>
          </w:tcPr>
          <w:p>
            <w:r>
              <w:t>Capital Cost ($/kW in 2020)</w:t>
            </w:r>
          </w:p>
        </w:tc>
        <w:tc>
          <w:tcPr>
            <w:tcW w:type="dxa" w:w="960"/>
          </w:tcPr>
          <w:p>
            <w:r>
              <w:t>Capital Cost Source</w:t>
            </w:r>
          </w:p>
        </w:tc>
        <w:tc>
          <w:tcPr>
            <w:tcW w:type="dxa" w:w="960"/>
          </w:tcPr>
          <w:p>
            <w:r>
              <w:t>Fixed Cost ($/kW/yr in 2020)</w:t>
            </w:r>
          </w:p>
        </w:tc>
        <w:tc>
          <w:tcPr>
            <w:tcW w:type="dxa" w:w="960"/>
          </w:tcPr>
          <w:p>
            <w:r>
              <w:t>Fixed Cost Source</w:t>
            </w:r>
          </w:p>
        </w:tc>
        <w:tc>
          <w:tcPr>
            <w:tcW w:type="dxa" w:w="960"/>
          </w:tcPr>
          <w:p>
            <w:r>
              <w:t>Variable Cost ($/GJ in 2020)</w:t>
            </w:r>
          </w:p>
        </w:tc>
        <w:tc>
          <w:tcPr>
            <w:tcW w:type="dxa" w:w="960"/>
          </w:tcPr>
          <w:p>
            <w:r>
              <w:t>Variable Cost Source</w:t>
            </w:r>
          </w:p>
        </w:tc>
        <w:tc>
          <w:tcPr>
            <w:tcW w:type="dxa" w:w="960"/>
          </w:tcPr>
          <w:p>
            <w:r>
              <w:t>Operational Life (years)</w:t>
            </w:r>
          </w:p>
        </w:tc>
      </w:tr>
      <w:tr>
        <w:tc>
          <w:tcPr>
            <w:tcW w:type="dxa" w:w="960"/>
          </w:tcPr>
          <w:p>
            <w:r>
              <w:t>Biomass Power Plant</w:t>
            </w:r>
          </w:p>
        </w:tc>
        <w:tc>
          <w:tcPr>
            <w:tcW w:type="dxa" w:w="960"/>
          </w:tcPr>
          <w:p>
            <w:r>
              <w:t>BIO</w:t>
            </w:r>
          </w:p>
        </w:tc>
        <w:tc>
          <w:tcPr>
            <w:tcW w:type="dxa" w:w="960"/>
          </w:tcPr>
          <w:p>
            <w:r>
              <w:t>2133.3333333333326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40</w:t>
            </w:r>
          </w:p>
        </w:tc>
      </w:tr>
      <w:tr>
        <w:tc>
          <w:tcPr>
            <w:tcW w:type="dxa" w:w="960"/>
          </w:tcPr>
          <w:p>
            <w:r>
              <w:t>Biomass Power Plant with CCS</w:t>
            </w:r>
          </w:p>
        </w:tc>
        <w:tc>
          <w:tcPr>
            <w:tcW w:type="dxa" w:w="960"/>
          </w:tcPr>
          <w:p>
            <w:r>
              <w:t>BIO</w:t>
            </w:r>
          </w:p>
        </w:tc>
        <w:tc>
          <w:tcPr>
            <w:tcW w:type="dxa" w:w="960"/>
          </w:tcPr>
          <w:p>
            <w:r>
              <w:t>4125.333333333334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91.28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 xml:space="preserve">TEMBA </w:t>
            </w:r>
          </w:p>
        </w:tc>
        <w:tc>
          <w:tcPr>
            <w:tcW w:type="dxa" w:w="960"/>
          </w:tcPr>
          <w:p>
            <w:r>
              <w:t>40</w:t>
            </w:r>
          </w:p>
        </w:tc>
      </w:tr>
      <w:tr>
        <w:tc>
          <w:tcPr>
            <w:tcW w:type="dxa" w:w="960"/>
          </w:tcPr>
          <w:p>
            <w:r>
              <w:t>Coal Power Plant</w:t>
            </w:r>
          </w:p>
        </w:tc>
        <w:tc>
          <w:tcPr>
            <w:tcW w:type="dxa" w:w="960"/>
          </w:tcPr>
          <w:p>
            <w:r>
              <w:t>COA</w:t>
            </w:r>
          </w:p>
        </w:tc>
        <w:tc>
          <w:tcPr>
            <w:tcW w:type="dxa" w:w="960"/>
          </w:tcPr>
          <w:p>
            <w:r>
              <w:t>1600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  <w:tr>
        <w:tc>
          <w:tcPr>
            <w:tcW w:type="dxa" w:w="960"/>
          </w:tcPr>
          <w:p>
            <w:r>
              <w:t>Coal Power Plant with CCS</w:t>
            </w:r>
          </w:p>
        </w:tc>
        <w:tc>
          <w:tcPr>
            <w:tcW w:type="dxa" w:w="960"/>
          </w:tcPr>
          <w:p>
            <w:r>
              <w:t>COA</w:t>
            </w:r>
          </w:p>
        </w:tc>
        <w:tc>
          <w:tcPr>
            <w:tcW w:type="dxa" w:w="960"/>
          </w:tcPr>
          <w:p>
            <w:r>
              <w:t>4366.666666666665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156.6666666666667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  <w:tr>
        <w:tc>
          <w:tcPr>
            <w:tcW w:type="dxa" w:w="960"/>
          </w:tcPr>
          <w:p>
            <w:r>
              <w:t>Geothermal Power Plant</w:t>
            </w:r>
          </w:p>
        </w:tc>
        <w:tc>
          <w:tcPr>
            <w:tcW w:type="dxa" w:w="960"/>
          </w:tcPr>
          <w:p>
            <w:r>
              <w:t>GEO</w:t>
            </w:r>
          </w:p>
        </w:tc>
        <w:tc>
          <w:tcPr>
            <w:tcW w:type="dxa" w:w="960"/>
          </w:tcPr>
          <w:p>
            <w:r>
              <w:t>3033.3333333333326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Light Fuel Oil Power Plant</w:t>
            </w:r>
          </w:p>
        </w:tc>
        <w:tc>
          <w:tcPr>
            <w:tcW w:type="dxa" w:w="960"/>
          </w:tcPr>
          <w:p>
            <w:r>
              <w:t>LFO</w:t>
            </w:r>
          </w:p>
        </w:tc>
        <w:tc>
          <w:tcPr>
            <w:tcW w:type="dxa" w:w="960"/>
          </w:tcPr>
          <w:p>
            <w:r>
              <w:t>1200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Oil Fired Gas Turbine (SCGT)</w:t>
            </w:r>
          </w:p>
        </w:tc>
        <w:tc>
          <w:tcPr>
            <w:tcW w:type="dxa" w:w="960"/>
          </w:tcPr>
          <w:p>
            <w:r>
              <w:t>HFO</w:t>
            </w:r>
          </w:p>
        </w:tc>
        <w:tc>
          <w:tcPr>
            <w:tcW w:type="dxa" w:w="960"/>
          </w:tcPr>
          <w:p>
            <w:r>
              <w:t>1467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Gas Power Plant (CCGT)</w:t>
            </w:r>
          </w:p>
        </w:tc>
        <w:tc>
          <w:tcPr>
            <w:tcW w:type="dxa" w:w="960"/>
          </w:tcPr>
          <w:p>
            <w:r>
              <w:t>NGS</w:t>
            </w:r>
          </w:p>
        </w:tc>
        <w:tc>
          <w:tcPr>
            <w:tcW w:type="dxa" w:w="960"/>
          </w:tcPr>
          <w:p>
            <w:r>
              <w:t>700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  <w:tr>
        <w:tc>
          <w:tcPr>
            <w:tcW w:type="dxa" w:w="960"/>
          </w:tcPr>
          <w:p>
            <w:r>
              <w:t>Gas Power Plant (SCGT)</w:t>
            </w:r>
          </w:p>
        </w:tc>
        <w:tc>
          <w:tcPr>
            <w:tcW w:type="dxa" w:w="960"/>
          </w:tcPr>
          <w:p>
            <w:r>
              <w:t>NGS</w:t>
            </w:r>
          </w:p>
        </w:tc>
        <w:tc>
          <w:tcPr>
            <w:tcW w:type="dxa" w:w="960"/>
          </w:tcPr>
          <w:p>
            <w:r>
              <w:t>400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Gas Power Plant with CCS</w:t>
            </w:r>
          </w:p>
        </w:tc>
        <w:tc>
          <w:tcPr>
            <w:tcW w:type="dxa" w:w="960"/>
          </w:tcPr>
          <w:p>
            <w:r>
              <w:t>NGS</w:t>
            </w:r>
          </w:p>
        </w:tc>
        <w:tc>
          <w:tcPr>
            <w:tcW w:type="dxa" w:w="960"/>
          </w:tcPr>
          <w:p>
            <w:r>
              <w:t>2366.6666666666674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76.66666666666664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  <w:tr>
        <w:tc>
          <w:tcPr>
            <w:tcW w:type="dxa" w:w="960"/>
          </w:tcPr>
          <w:p>
            <w:r>
              <w:t>Solar PV (Utility)</w:t>
            </w:r>
          </w:p>
        </w:tc>
        <w:tc>
          <w:tcPr>
            <w:tcW w:type="dxa" w:w="960"/>
          </w:tcPr>
          <w:p>
            <w:r>
              <w:t>SOL</w:t>
            </w:r>
          </w:p>
        </w:tc>
        <w:tc>
          <w:tcPr>
            <w:tcW w:type="dxa" w:w="960"/>
          </w:tcPr>
          <w:p>
            <w:r>
              <w:t>2066.6666666666674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23.333333333333336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CSP without Storage</w:t>
            </w:r>
          </w:p>
        </w:tc>
        <w:tc>
          <w:tcPr>
            <w:tcW w:type="dxa" w:w="960"/>
          </w:tcPr>
          <w:p>
            <w:r>
              <w:t>SOL</w:t>
            </w:r>
          </w:p>
        </w:tc>
        <w:tc>
          <w:tcPr>
            <w:tcW w:type="dxa" w:w="960"/>
          </w:tcPr>
          <w:p>
            <w:r>
              <w:t>4633.333333333335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183.3333333333333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CSP with Storage</w:t>
            </w:r>
          </w:p>
        </w:tc>
        <w:tc>
          <w:tcPr>
            <w:tcW w:type="dxa" w:w="960"/>
          </w:tcPr>
          <w:p>
            <w:r>
              <w:t>SOL</w:t>
            </w:r>
          </w:p>
        </w:tc>
        <w:tc>
          <w:tcPr>
            <w:tcW w:type="dxa" w:w="960"/>
          </w:tcPr>
          <w:p>
            <w:r>
              <w:t>6169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211.3333333333333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Large Hydropower Plant (Dam) (&gt;100MW)</w:t>
            </w:r>
          </w:p>
        </w:tc>
        <w:tc>
          <w:tcPr>
            <w:tcW w:type="dxa" w:w="960"/>
          </w:tcPr>
          <w:p>
            <w:r>
              <w:t>HYD</w:t>
            </w:r>
          </w:p>
        </w:tc>
        <w:tc>
          <w:tcPr>
            <w:tcW w:type="dxa" w:w="960"/>
          </w:tcPr>
          <w:p>
            <w:r>
              <w:t>1987</w:t>
            </w:r>
          </w:p>
        </w:tc>
        <w:tc>
          <w:tcPr>
            <w:tcW w:type="dxa" w:w="960"/>
          </w:tcPr>
          <w:p>
            <w:r>
              <w:t>IRENA 2019 Costs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Medium Hydropower Plant (10-100MW)</w:t>
            </w:r>
          </w:p>
        </w:tc>
        <w:tc>
          <w:tcPr>
            <w:tcW w:type="dxa" w:w="960"/>
          </w:tcPr>
          <w:p>
            <w:r>
              <w:t>HYD</w:t>
            </w:r>
          </w:p>
        </w:tc>
        <w:tc>
          <w:tcPr>
            <w:tcW w:type="dxa" w:w="960"/>
          </w:tcPr>
          <w:p>
            <w:r>
              <w:t>1987</w:t>
            </w:r>
          </w:p>
        </w:tc>
        <w:tc>
          <w:tcPr>
            <w:tcW w:type="dxa" w:w="960"/>
          </w:tcPr>
          <w:p>
            <w:r>
              <w:t>IRENA 2019 Costs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Small Hydropower Plant (&lt;10MW)</w:t>
            </w:r>
          </w:p>
        </w:tc>
        <w:tc>
          <w:tcPr>
            <w:tcW w:type="dxa" w:w="960"/>
          </w:tcPr>
          <w:p>
            <w:r>
              <w:t>HYD</w:t>
            </w:r>
          </w:p>
        </w:tc>
        <w:tc>
          <w:tcPr>
            <w:tcW w:type="dxa" w:w="960"/>
          </w:tcPr>
          <w:p>
            <w:r>
              <w:t>3170</w:t>
            </w:r>
          </w:p>
        </w:tc>
        <w:tc>
          <w:tcPr>
            <w:tcW w:type="dxa" w:w="960"/>
          </w:tcPr>
          <w:p>
            <w:r>
              <w:t>IRENA 2019 Costs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30</w:t>
            </w:r>
          </w:p>
        </w:tc>
      </w:tr>
      <w:tr>
        <w:tc>
          <w:tcPr>
            <w:tcW w:type="dxa" w:w="960"/>
          </w:tcPr>
          <w:p>
            <w:r>
              <w:t>Onshore Wind</w:t>
            </w:r>
          </w:p>
        </w:tc>
        <w:tc>
          <w:tcPr>
            <w:tcW w:type="dxa" w:w="960"/>
          </w:tcPr>
          <w:p>
            <w:r>
              <w:t>WND</w:t>
            </w:r>
          </w:p>
        </w:tc>
        <w:tc>
          <w:tcPr>
            <w:tcW w:type="dxa" w:w="960"/>
          </w:tcPr>
          <w:p>
            <w:r>
              <w:t>1840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46.66666666666667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Offshore Wind</w:t>
            </w:r>
          </w:p>
        </w:tc>
        <w:tc>
          <w:tcPr>
            <w:tcW w:type="dxa" w:w="960"/>
          </w:tcPr>
          <w:p>
            <w:r>
              <w:t>WND</w:t>
            </w:r>
          </w:p>
        </w:tc>
        <w:tc>
          <w:tcPr>
            <w:tcW w:type="dxa" w:w="960"/>
          </w:tcPr>
          <w:p>
            <w:r>
              <w:t>4200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151.6666666666667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Nuclear Power Plant</w:t>
            </w:r>
          </w:p>
        </w:tc>
        <w:tc>
          <w:tcPr>
            <w:tcW w:type="dxa" w:w="960"/>
          </w:tcPr>
          <w:p>
            <w:r>
              <w:t>URN</w:t>
            </w:r>
          </w:p>
        </w:tc>
        <w:tc>
          <w:tcPr>
            <w:tcW w:type="dxa" w:w="960"/>
          </w:tcPr>
          <w:p>
            <w:r>
              <w:t>4000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170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60</w:t>
            </w:r>
          </w:p>
        </w:tc>
      </w:tr>
      <w:tr>
        <w:tc>
          <w:tcPr>
            <w:tcW w:type="dxa" w:w="960"/>
          </w:tcPr>
          <w:p>
            <w:r>
              <w:t>Electricity Imports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536</w:t>
            </w:r>
          </w:p>
        </w:tc>
        <w:tc>
          <w:tcPr>
            <w:tcW w:type="dxa" w:w="960"/>
          </w:tcPr>
          <w:p>
            <w:r>
              <w:t>TEMBA (but really this is the avg of all transmission projects involving Kenya in TEMBA, so needs updating)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Ed's data - to be checked and made a generic preset value?</w:t>
            </w:r>
          </w:p>
        </w:tc>
        <w:tc>
          <w:tcPr>
            <w:tcW w:type="dxa" w:w="960"/>
          </w:tcPr>
          <w:p>
            <w:r>
              <w:t>15.78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Backstop Technology for ELC001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999999999</w:t>
            </w:r>
          </w:p>
        </w:tc>
        <w:tc>
          <w:tcPr>
            <w:tcW w:type="dxa" w:w="960"/>
          </w:tcPr>
          <w:p>
            <w:r>
              <w:t>Default</w:t>
            </w:r>
          </w:p>
        </w:tc>
        <w:tc>
          <w:tcPr>
            <w:tcW w:type="dxa" w:w="960"/>
          </w:tcPr>
          <w:p>
            <w:r>
              <w:t>999999999</w:t>
            </w:r>
          </w:p>
        </w:tc>
        <w:tc>
          <w:tcPr>
            <w:tcW w:type="dxa" w:w="960"/>
          </w:tcPr>
          <w:p>
            <w:r>
              <w:t>Default</w:t>
            </w:r>
          </w:p>
        </w:tc>
        <w:tc>
          <w:tcPr>
            <w:tcW w:type="dxa" w:w="960"/>
          </w:tcPr>
          <w:p>
            <w:r>
              <w:t>999999999</w:t>
            </w:r>
          </w:p>
        </w:tc>
        <w:tc>
          <w:tcPr>
            <w:tcW w:type="dxa" w:w="960"/>
          </w:tcPr>
          <w:p>
            <w:r>
              <w:t>Default</w:t>
            </w:r>
          </w:p>
        </w:tc>
        <w:tc>
          <w:tcPr>
            <w:tcW w:type="dxa" w:w="960"/>
          </w:tcPr>
          <w:p>
            <w:r>
              <w:t>80</w:t>
            </w:r>
          </w:p>
        </w:tc>
      </w:tr>
      <w:tr>
        <w:tc>
          <w:tcPr>
            <w:tcW w:type="dxa" w:w="960"/>
          </w:tcPr>
          <w:p>
            <w:r>
              <w:t>Electricity Transmission</w:t>
            </w:r>
          </w:p>
        </w:tc>
        <w:tc>
          <w:tcPr>
            <w:tcW w:type="dxa" w:w="960"/>
          </w:tcPr>
          <w:p>
            <w:r>
              <w:t>ELC001</w:t>
            </w:r>
          </w:p>
        </w:tc>
        <w:tc>
          <w:tcPr>
            <w:tcW w:type="dxa" w:w="960"/>
          </w:tcPr>
          <w:p>
            <w:r>
              <w:t>365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50</w:t>
            </w:r>
          </w:p>
        </w:tc>
      </w:tr>
      <w:tr>
        <w:tc>
          <w:tcPr>
            <w:tcW w:type="dxa" w:w="960"/>
          </w:tcPr>
          <w:p>
            <w:r>
              <w:t>Electricity Distribution</w:t>
            </w:r>
          </w:p>
        </w:tc>
        <w:tc>
          <w:tcPr>
            <w:tcW w:type="dxa" w:w="960"/>
          </w:tcPr>
          <w:p>
            <w:r>
              <w:t>ELC002</w:t>
            </w:r>
          </w:p>
        </w:tc>
        <w:tc>
          <w:tcPr>
            <w:tcW w:type="dxa" w:w="960"/>
          </w:tcPr>
          <w:p>
            <w:r>
              <w:t>2502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70</w:t>
            </w:r>
          </w:p>
        </w:tc>
      </w:tr>
      <w:tr>
        <w:tc>
          <w:tcPr>
            <w:tcW w:type="dxa" w:w="960"/>
          </w:tcPr>
          <w:p>
            <w:r>
              <w:t>Light Fuel Oil Standalone Generator (1kW)</w:t>
            </w:r>
          </w:p>
        </w:tc>
        <w:tc>
          <w:tcPr>
            <w:tcW w:type="dxa" w:w="960"/>
          </w:tcPr>
          <w:p>
            <w:r>
              <w:t>LFO</w:t>
            </w:r>
          </w:p>
        </w:tc>
        <w:tc>
          <w:tcPr>
            <w:tcW w:type="dxa" w:w="960"/>
          </w:tcPr>
          <w:p>
            <w:r>
              <w:t>752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Solar PV (Rooftop)</w:t>
            </w:r>
          </w:p>
        </w:tc>
        <w:tc>
          <w:tcPr>
            <w:tcW w:type="dxa" w:w="960"/>
          </w:tcPr>
          <w:p>
            <w:r>
              <w:t>SOL</w:t>
            </w:r>
          </w:p>
        </w:tc>
        <w:tc>
          <w:tcPr>
            <w:tcW w:type="dxa" w:w="960"/>
          </w:tcPr>
          <w:p>
            <w:r>
              <w:t>2440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27.333333333333336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  <w:tr>
        <w:tc>
          <w:tcPr>
            <w:tcW w:type="dxa" w:w="960"/>
          </w:tcPr>
          <w:p>
            <w:r>
              <w:t>Solar PV (Distributed with Storage)</w:t>
            </w:r>
          </w:p>
        </w:tc>
        <w:tc>
          <w:tcPr>
            <w:tcW w:type="dxa" w:w="960"/>
          </w:tcPr>
          <w:p>
            <w:r>
              <w:t>SOL</w:t>
            </w:r>
          </w:p>
        </w:tc>
        <w:tc>
          <w:tcPr>
            <w:tcW w:type="dxa" w:w="960"/>
          </w:tcPr>
          <w:p>
            <w:r>
              <w:t>3757.0000000000005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47.333333333333336</w:t>
            </w:r>
          </w:p>
        </w:tc>
        <w:tc>
          <w:tcPr>
            <w:tcW w:type="dxa" w:w="960"/>
          </w:tcPr>
          <w:p>
            <w:r>
              <w:t>TEMBA JRC Paper</w:t>
            </w:r>
          </w:p>
        </w:tc>
        <w:tc>
          <w:tcPr>
            <w:tcW w:type="dxa" w:w="960"/>
          </w:tcPr>
          <w:p>
            <w:r>
              <w:t>0.0001</w:t>
            </w:r>
          </w:p>
        </w:tc>
        <w:tc>
          <w:tcPr>
            <w:tcW w:type="dxa" w:w="960"/>
          </w:tcPr>
          <w:p>
            <w:r>
              <w:t>TEMBA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</w:tbl>
    <w:p>
      <w:r>
        <w:t>Table 7: Projections of costs of power plants until 2070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Technology</w:t>
            </w:r>
          </w:p>
        </w:tc>
        <w:tc>
          <w:tcPr>
            <w:tcW w:type="dxa" w:w="864"/>
          </w:tcPr>
          <w:p>
            <w:r>
              <w:t>2015.0</w:t>
            </w:r>
          </w:p>
        </w:tc>
        <w:tc>
          <w:tcPr>
            <w:tcW w:type="dxa" w:w="864"/>
          </w:tcPr>
          <w:p>
            <w:r>
              <w:t>2020.0</w:t>
            </w:r>
          </w:p>
        </w:tc>
        <w:tc>
          <w:tcPr>
            <w:tcW w:type="dxa" w:w="864"/>
          </w:tcPr>
          <w:p>
            <w:r>
              <w:t>2025.0</w:t>
            </w:r>
          </w:p>
        </w:tc>
        <w:tc>
          <w:tcPr>
            <w:tcW w:type="dxa" w:w="864"/>
          </w:tcPr>
          <w:p>
            <w:r>
              <w:t>2030.0</w:t>
            </w:r>
          </w:p>
        </w:tc>
        <w:tc>
          <w:tcPr>
            <w:tcW w:type="dxa" w:w="864"/>
          </w:tcPr>
          <w:p>
            <w:r>
              <w:t>2040.0</w:t>
            </w:r>
          </w:p>
        </w:tc>
        <w:tc>
          <w:tcPr>
            <w:tcW w:type="dxa" w:w="864"/>
          </w:tcPr>
          <w:p>
            <w:r>
              <w:t>2050.0</w:t>
            </w:r>
          </w:p>
        </w:tc>
        <w:tc>
          <w:tcPr>
            <w:tcW w:type="dxa" w:w="864"/>
          </w:tcPr>
          <w:p>
            <w:r>
              <w:t>2060.0</w:t>
            </w:r>
          </w:p>
        </w:tc>
        <w:tc>
          <w:tcPr>
            <w:tcW w:type="dxa" w:w="864"/>
          </w:tcPr>
          <w:p>
            <w:r>
              <w:t>2070.0</w:t>
            </w:r>
          </w:p>
        </w:tc>
        <w:tc>
          <w:tcPr>
            <w:tcW w:type="dxa" w:w="864"/>
          </w:tcPr>
          <w:p>
            <w:r>
              <w:t>Reference</w:t>
            </w:r>
          </w:p>
        </w:tc>
      </w:tr>
      <w:tr>
        <w:tc>
          <w:tcPr>
            <w:tcW w:type="dxa" w:w="864"/>
          </w:tcPr>
          <w:p>
            <w:r>
              <w:t>Biomass Power Plant</w:t>
            </w:r>
          </w:p>
        </w:tc>
        <w:tc>
          <w:tcPr>
            <w:tcW w:type="dxa" w:w="864"/>
          </w:tcPr>
          <w:p>
            <w:r>
              <w:t>2150.0</w:t>
            </w:r>
          </w:p>
        </w:tc>
        <w:tc>
          <w:tcPr>
            <w:tcW w:type="dxa" w:w="864"/>
          </w:tcPr>
          <w:p>
            <w:r>
              <w:t>2133.3333333333326</w:t>
            </w:r>
          </w:p>
        </w:tc>
        <w:tc>
          <w:tcPr>
            <w:tcW w:type="dxa" w:w="864"/>
          </w:tcPr>
          <w:p>
            <w:r>
              <w:t>2116.666666666665</w:t>
            </w:r>
          </w:p>
        </w:tc>
        <w:tc>
          <w:tcPr>
            <w:tcW w:type="dxa" w:w="864"/>
          </w:tcPr>
          <w:p>
            <w:r>
              <w:t>2100.0</w:t>
            </w:r>
          </w:p>
        </w:tc>
        <w:tc>
          <w:tcPr>
            <w:tcW w:type="dxa" w:w="864"/>
          </w:tcPr>
          <w:p>
            <w:r>
              <w:t>2050.0</w:t>
            </w:r>
          </w:p>
        </w:tc>
        <w:tc>
          <w:tcPr>
            <w:tcW w:type="dxa" w:w="864"/>
          </w:tcPr>
          <w:p>
            <w:r>
              <w:t>2000.0</w:t>
            </w:r>
          </w:p>
        </w:tc>
        <w:tc>
          <w:tcPr>
            <w:tcW w:type="dxa" w:w="864"/>
          </w:tcPr>
          <w:p>
            <w:r>
              <w:t>1950.0</w:t>
            </w:r>
          </w:p>
        </w:tc>
        <w:tc>
          <w:tcPr>
            <w:tcW w:type="dxa" w:w="864"/>
          </w:tcPr>
          <w:p>
            <w:r>
              <w:t>1900.0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Biomass Power Plant with CCS</w:t>
            </w:r>
          </w:p>
        </w:tc>
        <w:tc>
          <w:tcPr>
            <w:tcW w:type="dxa" w:w="864"/>
          </w:tcPr>
          <w:p>
            <w:r>
              <w:t>4256.0</w:t>
            </w:r>
          </w:p>
        </w:tc>
        <w:tc>
          <w:tcPr>
            <w:tcW w:type="dxa" w:w="864"/>
          </w:tcPr>
          <w:p>
            <w:r>
              <w:t>4125.333333333334</w:t>
            </w:r>
          </w:p>
        </w:tc>
        <w:tc>
          <w:tcPr>
            <w:tcW w:type="dxa" w:w="864"/>
          </w:tcPr>
          <w:p>
            <w:r>
              <w:t>3994.666666666668</w:t>
            </w:r>
          </w:p>
        </w:tc>
        <w:tc>
          <w:tcPr>
            <w:tcW w:type="dxa" w:w="864"/>
          </w:tcPr>
          <w:p>
            <w:r>
              <w:t>3864.0</w:t>
            </w:r>
          </w:p>
        </w:tc>
        <w:tc>
          <w:tcPr>
            <w:tcW w:type="dxa" w:w="864"/>
          </w:tcPr>
          <w:p>
            <w:r>
              <w:t>3612.000000000002</w:t>
            </w:r>
          </w:p>
        </w:tc>
        <w:tc>
          <w:tcPr>
            <w:tcW w:type="dxa" w:w="864"/>
          </w:tcPr>
          <w:p>
            <w:r>
              <w:t>3360.0</w:t>
            </w:r>
          </w:p>
        </w:tc>
        <w:tc>
          <w:tcPr>
            <w:tcW w:type="dxa" w:w="864"/>
          </w:tcPr>
          <w:p>
            <w:r>
              <w:t>3230.0</w:t>
            </w:r>
          </w:p>
        </w:tc>
        <w:tc>
          <w:tcPr>
            <w:tcW w:type="dxa" w:w="864"/>
          </w:tcPr>
          <w:p>
            <w:r>
              <w:t>3100.0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Coal Power Plant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Coal Power Plant with CCS</w:t>
            </w:r>
          </w:p>
        </w:tc>
        <w:tc>
          <w:tcPr>
            <w:tcW w:type="dxa" w:w="864"/>
          </w:tcPr>
          <w:p>
            <w:r>
              <w:t>4500.0</w:t>
            </w:r>
          </w:p>
        </w:tc>
        <w:tc>
          <w:tcPr>
            <w:tcW w:type="dxa" w:w="864"/>
          </w:tcPr>
          <w:p>
            <w:r>
              <w:t>4366.666666666665</w:t>
            </w:r>
          </w:p>
        </w:tc>
        <w:tc>
          <w:tcPr>
            <w:tcW w:type="dxa" w:w="864"/>
          </w:tcPr>
          <w:p>
            <w:r>
              <w:t>4233.33333333333</w:t>
            </w:r>
          </w:p>
        </w:tc>
        <w:tc>
          <w:tcPr>
            <w:tcW w:type="dxa" w:w="864"/>
          </w:tcPr>
          <w:p>
            <w:r>
              <w:t>4100.0</w:t>
            </w:r>
          </w:p>
        </w:tc>
        <w:tc>
          <w:tcPr>
            <w:tcW w:type="dxa" w:w="864"/>
          </w:tcPr>
          <w:p>
            <w:r>
              <w:t>3900.0</w:t>
            </w:r>
          </w:p>
        </w:tc>
        <w:tc>
          <w:tcPr>
            <w:tcW w:type="dxa" w:w="864"/>
          </w:tcPr>
          <w:p>
            <w:r>
              <w:t>3700.0</w:t>
            </w:r>
          </w:p>
        </w:tc>
        <w:tc>
          <w:tcPr>
            <w:tcW w:type="dxa" w:w="864"/>
          </w:tcPr>
          <w:p>
            <w:r>
              <w:t>3500.0</w:t>
            </w:r>
          </w:p>
        </w:tc>
        <w:tc>
          <w:tcPr>
            <w:tcW w:type="dxa" w:w="864"/>
          </w:tcPr>
          <w:p>
            <w:r>
              <w:t>3300.0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Geothermal Power Plant</w:t>
            </w:r>
          </w:p>
        </w:tc>
        <w:tc>
          <w:tcPr>
            <w:tcW w:type="dxa" w:w="864"/>
          </w:tcPr>
          <w:p>
            <w:r>
              <w:t>3100.0</w:t>
            </w:r>
          </w:p>
        </w:tc>
        <w:tc>
          <w:tcPr>
            <w:tcW w:type="dxa" w:w="864"/>
          </w:tcPr>
          <w:p>
            <w:r>
              <w:t>3033.3333333333326</w:t>
            </w:r>
          </w:p>
        </w:tc>
        <w:tc>
          <w:tcPr>
            <w:tcW w:type="dxa" w:w="864"/>
          </w:tcPr>
          <w:p>
            <w:r>
              <w:t>2966.666666666665</w:t>
            </w:r>
          </w:p>
        </w:tc>
        <w:tc>
          <w:tcPr>
            <w:tcW w:type="dxa" w:w="864"/>
          </w:tcPr>
          <w:p>
            <w:r>
              <w:t>2900.0</w:t>
            </w:r>
          </w:p>
        </w:tc>
        <w:tc>
          <w:tcPr>
            <w:tcW w:type="dxa" w:w="864"/>
          </w:tcPr>
          <w:p>
            <w:r>
              <w:t>2800.0</w:t>
            </w:r>
          </w:p>
        </w:tc>
        <w:tc>
          <w:tcPr>
            <w:tcW w:type="dxa" w:w="864"/>
          </w:tcPr>
          <w:p>
            <w:r>
              <w:t>2700.0</w:t>
            </w:r>
          </w:p>
        </w:tc>
        <w:tc>
          <w:tcPr>
            <w:tcW w:type="dxa" w:w="864"/>
          </w:tcPr>
          <w:p>
            <w:r>
              <w:t>2600.0</w:t>
            </w:r>
          </w:p>
        </w:tc>
        <w:tc>
          <w:tcPr>
            <w:tcW w:type="dxa" w:w="864"/>
          </w:tcPr>
          <w:p>
            <w:r>
              <w:t>2500.0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Light Fuel Oil Power Plant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1200.0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Oil Fired Gas Turbine (SCGT)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1467.0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Gas Power Plant (CCGT)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700.0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Crude Oil Refinery Option 1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Crude Oil Refinery Option 2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0.71775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Solar PV (Utility)</w:t>
            </w:r>
          </w:p>
        </w:tc>
        <w:tc>
          <w:tcPr>
            <w:tcW w:type="dxa" w:w="864"/>
          </w:tcPr>
          <w:p>
            <w:r>
              <w:t>2400.0</w:t>
            </w:r>
          </w:p>
        </w:tc>
        <w:tc>
          <w:tcPr>
            <w:tcW w:type="dxa" w:w="864"/>
          </w:tcPr>
          <w:p>
            <w:r>
              <w:t>2066.6666666666674</w:t>
            </w:r>
          </w:p>
        </w:tc>
        <w:tc>
          <w:tcPr>
            <w:tcW w:type="dxa" w:w="864"/>
          </w:tcPr>
          <w:p>
            <w:r>
              <w:t>1733.3333333333337</w:t>
            </w:r>
          </w:p>
        </w:tc>
        <w:tc>
          <w:tcPr>
            <w:tcW w:type="dxa" w:w="864"/>
          </w:tcPr>
          <w:p>
            <w:r>
              <w:t>1400.0</w:t>
            </w:r>
          </w:p>
        </w:tc>
        <w:tc>
          <w:tcPr>
            <w:tcW w:type="dxa" w:w="864"/>
          </w:tcPr>
          <w:p>
            <w:r>
              <w:t>1240.0</w:t>
            </w:r>
          </w:p>
        </w:tc>
        <w:tc>
          <w:tcPr>
            <w:tcW w:type="dxa" w:w="864"/>
          </w:tcPr>
          <w:p>
            <w:r>
              <w:t>1080.0</w:t>
            </w:r>
          </w:p>
        </w:tc>
        <w:tc>
          <w:tcPr>
            <w:tcW w:type="dxa" w:w="864"/>
          </w:tcPr>
          <w:p>
            <w:r>
              <w:t>920.0</w:t>
            </w:r>
          </w:p>
        </w:tc>
        <w:tc>
          <w:tcPr>
            <w:tcW w:type="dxa" w:w="864"/>
          </w:tcPr>
          <w:p>
            <w:r>
              <w:t>760.0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CSP without Storage</w:t>
            </w:r>
          </w:p>
        </w:tc>
        <w:tc>
          <w:tcPr>
            <w:tcW w:type="dxa" w:w="864"/>
          </w:tcPr>
          <w:p>
            <w:r>
              <w:t>5050.0</w:t>
            </w:r>
          </w:p>
        </w:tc>
        <w:tc>
          <w:tcPr>
            <w:tcW w:type="dxa" w:w="864"/>
          </w:tcPr>
          <w:p>
            <w:r>
              <w:t>4633.333333333335</w:t>
            </w:r>
          </w:p>
        </w:tc>
        <w:tc>
          <w:tcPr>
            <w:tcW w:type="dxa" w:w="864"/>
          </w:tcPr>
          <w:p>
            <w:r>
              <w:t>4216.66666666667</w:t>
            </w:r>
          </w:p>
        </w:tc>
        <w:tc>
          <w:tcPr>
            <w:tcW w:type="dxa" w:w="864"/>
          </w:tcPr>
          <w:p>
            <w:r>
              <w:t>3800.0</w:t>
            </w:r>
          </w:p>
        </w:tc>
        <w:tc>
          <w:tcPr>
            <w:tcW w:type="dxa" w:w="864"/>
          </w:tcPr>
          <w:p>
            <w:r>
              <w:t>3350.0</w:t>
            </w:r>
          </w:p>
        </w:tc>
        <w:tc>
          <w:tcPr>
            <w:tcW w:type="dxa" w:w="864"/>
          </w:tcPr>
          <w:p>
            <w:r>
              <w:t>2900.0</w:t>
            </w:r>
          </w:p>
        </w:tc>
        <w:tc>
          <w:tcPr>
            <w:tcW w:type="dxa" w:w="864"/>
          </w:tcPr>
          <w:p>
            <w:r>
              <w:t>2450.0</w:t>
            </w:r>
          </w:p>
        </w:tc>
        <w:tc>
          <w:tcPr>
            <w:tcW w:type="dxa" w:w="864"/>
          </w:tcPr>
          <w:p>
            <w:r>
              <w:t>2000.0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CSP with Storage</w:t>
            </w:r>
          </w:p>
        </w:tc>
        <w:tc>
          <w:tcPr>
            <w:tcW w:type="dxa" w:w="864"/>
          </w:tcPr>
          <w:p>
            <w:r>
              <w:t>6789.0</w:t>
            </w:r>
          </w:p>
        </w:tc>
        <w:tc>
          <w:tcPr>
            <w:tcW w:type="dxa" w:w="864"/>
          </w:tcPr>
          <w:p>
            <w:r>
              <w:t>6169.0</w:t>
            </w:r>
          </w:p>
        </w:tc>
        <w:tc>
          <w:tcPr>
            <w:tcW w:type="dxa" w:w="864"/>
          </w:tcPr>
          <w:p>
            <w:r>
              <w:t>5549.0</w:t>
            </w:r>
          </w:p>
        </w:tc>
        <w:tc>
          <w:tcPr>
            <w:tcW w:type="dxa" w:w="864"/>
          </w:tcPr>
          <w:p>
            <w:r>
              <w:t>4929.0</w:t>
            </w:r>
          </w:p>
        </w:tc>
        <w:tc>
          <w:tcPr>
            <w:tcW w:type="dxa" w:w="864"/>
          </w:tcPr>
          <w:p>
            <w:r>
              <w:t>4462.999999999996</w:t>
            </w:r>
          </w:p>
        </w:tc>
        <w:tc>
          <w:tcPr>
            <w:tcW w:type="dxa" w:w="864"/>
          </w:tcPr>
          <w:p>
            <w:r>
              <w:t>3997.0</w:t>
            </w:r>
          </w:p>
        </w:tc>
        <w:tc>
          <w:tcPr>
            <w:tcW w:type="dxa" w:w="864"/>
          </w:tcPr>
          <w:p>
            <w:r>
              <w:t>3531.000000000001</w:t>
            </w:r>
          </w:p>
        </w:tc>
        <w:tc>
          <w:tcPr>
            <w:tcW w:type="dxa" w:w="864"/>
          </w:tcPr>
          <w:p>
            <w:r>
              <w:t>3065.0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Large Hydropower Plant (Dam) (&gt;100MW)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IRENA 2019 Costs</w:t>
            </w:r>
          </w:p>
        </w:tc>
      </w:tr>
      <w:tr>
        <w:tc>
          <w:tcPr>
            <w:tcW w:type="dxa" w:w="864"/>
          </w:tcPr>
          <w:p>
            <w:r>
              <w:t>Medium Hydropower Plant (10-100MW)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1987.0</w:t>
            </w:r>
          </w:p>
        </w:tc>
        <w:tc>
          <w:tcPr>
            <w:tcW w:type="dxa" w:w="864"/>
          </w:tcPr>
          <w:p>
            <w:r>
              <w:t>IRENA 2019 Costs</w:t>
            </w:r>
          </w:p>
        </w:tc>
      </w:tr>
      <w:tr>
        <w:tc>
          <w:tcPr>
            <w:tcW w:type="dxa" w:w="864"/>
          </w:tcPr>
          <w:p>
            <w:r>
              <w:t>Small Hydropower Plant (&lt;10MW)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3170.0</w:t>
            </w:r>
          </w:p>
        </w:tc>
        <w:tc>
          <w:tcPr>
            <w:tcW w:type="dxa" w:w="864"/>
          </w:tcPr>
          <w:p>
            <w:r>
              <w:t>IRENA 2019 Costs</w:t>
            </w:r>
          </w:p>
        </w:tc>
      </w:tr>
      <w:tr>
        <w:tc>
          <w:tcPr>
            <w:tcW w:type="dxa" w:w="864"/>
          </w:tcPr>
          <w:p>
            <w:r>
              <w:t>Onshore Wind</w:t>
            </w:r>
          </w:p>
        </w:tc>
        <w:tc>
          <w:tcPr>
            <w:tcW w:type="dxa" w:w="864"/>
          </w:tcPr>
          <w:p>
            <w:r>
              <w:t>1880.0</w:t>
            </w:r>
          </w:p>
        </w:tc>
        <w:tc>
          <w:tcPr>
            <w:tcW w:type="dxa" w:w="864"/>
          </w:tcPr>
          <w:p>
            <w:r>
              <w:t>1840.0</w:t>
            </w:r>
          </w:p>
        </w:tc>
        <w:tc>
          <w:tcPr>
            <w:tcW w:type="dxa" w:w="864"/>
          </w:tcPr>
          <w:p>
            <w:r>
              <w:t>1800.0</w:t>
            </w:r>
          </w:p>
        </w:tc>
        <w:tc>
          <w:tcPr>
            <w:tcW w:type="dxa" w:w="864"/>
          </w:tcPr>
          <w:p>
            <w:r>
              <w:t>1760.0</w:t>
            </w:r>
          </w:p>
        </w:tc>
        <w:tc>
          <w:tcPr>
            <w:tcW w:type="dxa" w:w="864"/>
          </w:tcPr>
          <w:p>
            <w:r>
              <w:t>1720.0</w:t>
            </w:r>
          </w:p>
        </w:tc>
        <w:tc>
          <w:tcPr>
            <w:tcW w:type="dxa" w:w="864"/>
          </w:tcPr>
          <w:p>
            <w:r>
              <w:t>1680.0</w:t>
            </w:r>
          </w:p>
        </w:tc>
        <w:tc>
          <w:tcPr>
            <w:tcW w:type="dxa" w:w="864"/>
          </w:tcPr>
          <w:p>
            <w:r>
              <w:t>1640.0</w:t>
            </w:r>
          </w:p>
        </w:tc>
        <w:tc>
          <w:tcPr>
            <w:tcW w:type="dxa" w:w="864"/>
          </w:tcPr>
          <w:p>
            <w:r>
              <w:t>1600.0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Offshore Wind</w:t>
            </w:r>
          </w:p>
        </w:tc>
        <w:tc>
          <w:tcPr>
            <w:tcW w:type="dxa" w:w="864"/>
          </w:tcPr>
          <w:p>
            <w:r>
              <w:t>4700.0</w:t>
            </w:r>
          </w:p>
        </w:tc>
        <w:tc>
          <w:tcPr>
            <w:tcW w:type="dxa" w:w="864"/>
          </w:tcPr>
          <w:p>
            <w:r>
              <w:t>4200.0</w:t>
            </w:r>
          </w:p>
        </w:tc>
        <w:tc>
          <w:tcPr>
            <w:tcW w:type="dxa" w:w="864"/>
          </w:tcPr>
          <w:p>
            <w:r>
              <w:t>3700.0</w:t>
            </w:r>
          </w:p>
        </w:tc>
        <w:tc>
          <w:tcPr>
            <w:tcW w:type="dxa" w:w="864"/>
          </w:tcPr>
          <w:p>
            <w:r>
              <w:t>3200.0</w:t>
            </w:r>
          </w:p>
        </w:tc>
        <w:tc>
          <w:tcPr>
            <w:tcW w:type="dxa" w:w="864"/>
          </w:tcPr>
          <w:p>
            <w:r>
              <w:t>2900.0</w:t>
            </w:r>
          </w:p>
        </w:tc>
        <w:tc>
          <w:tcPr>
            <w:tcW w:type="dxa" w:w="864"/>
          </w:tcPr>
          <w:p>
            <w:r>
              <w:t>2600.0</w:t>
            </w:r>
          </w:p>
        </w:tc>
        <w:tc>
          <w:tcPr>
            <w:tcW w:type="dxa" w:w="864"/>
          </w:tcPr>
          <w:p>
            <w:r>
              <w:t>2300.0</w:t>
            </w:r>
          </w:p>
        </w:tc>
        <w:tc>
          <w:tcPr>
            <w:tcW w:type="dxa" w:w="864"/>
          </w:tcPr>
          <w:p>
            <w:r>
              <w:t>2000.0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Nuclear Power Plant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4000.0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Electricity Imports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536.0</w:t>
            </w:r>
          </w:p>
        </w:tc>
        <w:tc>
          <w:tcPr>
            <w:tcW w:type="dxa" w:w="864"/>
          </w:tcPr>
          <w:p>
            <w:r>
              <w:t>TEMBA (but really this is the avg of all transmission projects involving Kenya in TEMBA, so needs updating)</w:t>
            </w:r>
          </w:p>
        </w:tc>
      </w:tr>
      <w:tr>
        <w:tc>
          <w:tcPr>
            <w:tcW w:type="dxa" w:w="864"/>
          </w:tcPr>
          <w:p>
            <w:r>
              <w:t>Backstop Technology for ELC001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999999999.0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</w:tr>
      <w:tr>
        <w:tc>
          <w:tcPr>
            <w:tcW w:type="dxa" w:w="864"/>
          </w:tcPr>
          <w:p>
            <w:r>
              <w:t>Electricity Transmission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365.0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Electricity Distribution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2502.0</w:t>
            </w:r>
          </w:p>
        </w:tc>
        <w:tc>
          <w:tcPr>
            <w:tcW w:type="dxa" w:w="864"/>
          </w:tcPr>
          <w:p>
            <w:r>
              <w:t>TEMBA</w:t>
            </w:r>
          </w:p>
        </w:tc>
      </w:tr>
      <w:tr>
        <w:tc>
          <w:tcPr>
            <w:tcW w:type="dxa" w:w="864"/>
          </w:tcPr>
          <w:p>
            <w:r>
              <w:t>Light Fuel Oil Standalone Generator (1kW)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752.0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Solar PV (Rooftop)</w:t>
            </w:r>
          </w:p>
        </w:tc>
        <w:tc>
          <w:tcPr>
            <w:tcW w:type="dxa" w:w="864"/>
          </w:tcPr>
          <w:p>
            <w:r>
              <w:t>2840.0</w:t>
            </w:r>
          </w:p>
        </w:tc>
        <w:tc>
          <w:tcPr>
            <w:tcW w:type="dxa" w:w="864"/>
          </w:tcPr>
          <w:p>
            <w:r>
              <w:t>2440.0</w:t>
            </w:r>
          </w:p>
        </w:tc>
        <w:tc>
          <w:tcPr>
            <w:tcW w:type="dxa" w:w="864"/>
          </w:tcPr>
          <w:p>
            <w:r>
              <w:t>2040.0</w:t>
            </w:r>
          </w:p>
        </w:tc>
        <w:tc>
          <w:tcPr>
            <w:tcW w:type="dxa" w:w="864"/>
          </w:tcPr>
          <w:p>
            <w:r>
              <w:t>1640.0</w:t>
            </w:r>
          </w:p>
        </w:tc>
        <w:tc>
          <w:tcPr>
            <w:tcW w:type="dxa" w:w="864"/>
          </w:tcPr>
          <w:p>
            <w:r>
              <w:t>1440.0</w:t>
            </w:r>
          </w:p>
        </w:tc>
        <w:tc>
          <w:tcPr>
            <w:tcW w:type="dxa" w:w="864"/>
          </w:tcPr>
          <w:p>
            <w:r>
              <w:t>1240.0</w:t>
            </w:r>
          </w:p>
        </w:tc>
        <w:tc>
          <w:tcPr>
            <w:tcW w:type="dxa" w:w="864"/>
          </w:tcPr>
          <w:p>
            <w:r>
              <w:t>1040.0</w:t>
            </w:r>
          </w:p>
        </w:tc>
        <w:tc>
          <w:tcPr>
            <w:tcW w:type="dxa" w:w="864"/>
          </w:tcPr>
          <w:p>
            <w:r>
              <w:t>840.0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  <w:tr>
        <w:tc>
          <w:tcPr>
            <w:tcW w:type="dxa" w:w="864"/>
          </w:tcPr>
          <w:p>
            <w:r>
              <w:t>Solar PV (Distributed with Storage)</w:t>
            </w:r>
          </w:p>
        </w:tc>
        <w:tc>
          <w:tcPr>
            <w:tcW w:type="dxa" w:w="864"/>
          </w:tcPr>
          <w:p>
            <w:r>
              <w:t>4449.0</w:t>
            </w:r>
          </w:p>
        </w:tc>
        <w:tc>
          <w:tcPr>
            <w:tcW w:type="dxa" w:w="864"/>
          </w:tcPr>
          <w:p>
            <w:r>
              <w:t>3757.0000000000005</w:t>
            </w:r>
          </w:p>
        </w:tc>
        <w:tc>
          <w:tcPr>
            <w:tcW w:type="dxa" w:w="864"/>
          </w:tcPr>
          <w:p>
            <w:r>
              <w:t>3065.0</w:t>
            </w:r>
          </w:p>
        </w:tc>
        <w:tc>
          <w:tcPr>
            <w:tcW w:type="dxa" w:w="864"/>
          </w:tcPr>
          <w:p>
            <w:r>
              <w:t>2373.0</w:t>
            </w:r>
          </w:p>
        </w:tc>
        <w:tc>
          <w:tcPr>
            <w:tcW w:type="dxa" w:w="864"/>
          </w:tcPr>
          <w:p>
            <w:r>
              <w:t>2108.999999999999</w:t>
            </w:r>
          </w:p>
        </w:tc>
        <w:tc>
          <w:tcPr>
            <w:tcW w:type="dxa" w:w="864"/>
          </w:tcPr>
          <w:p>
            <w:r>
              <w:t>1845.0</w:t>
            </w:r>
          </w:p>
        </w:tc>
        <w:tc>
          <w:tcPr>
            <w:tcW w:type="dxa" w:w="864"/>
          </w:tcPr>
          <w:p>
            <w:r>
              <w:t>1604.5000000000005</w:t>
            </w:r>
          </w:p>
        </w:tc>
        <w:tc>
          <w:tcPr>
            <w:tcW w:type="dxa" w:w="864"/>
          </w:tcPr>
          <w:p>
            <w:r>
              <w:t>1364.0</w:t>
            </w:r>
          </w:p>
        </w:tc>
        <w:tc>
          <w:tcPr>
            <w:tcW w:type="dxa" w:w="864"/>
          </w:tcPr>
          <w:p>
            <w:r>
              <w:t>TEMBA JRC paper</w:t>
            </w:r>
          </w:p>
        </w:tc>
      </w:tr>
    </w:tbl>
    <w:p>
      <w:pPr>
        <w:pStyle w:val="Heading2"/>
      </w:pPr>
      <w:r>
        <w:t>Detailed cooking stove assumptions</w:t>
      </w:r>
    </w:p>
    <w:p>
      <w:r>
        <w:t>Table 8: Techno-economic parameters for cooking stoves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Residential Electric Stove</w:t>
            </w:r>
          </w:p>
        </w:tc>
        <w:tc>
          <w:tcPr>
            <w:tcW w:type="dxa" w:w="1234"/>
          </w:tcPr>
          <w:p>
            <w:r>
              <w:t>76.2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0.9523809523809523</w:t>
            </w:r>
          </w:p>
        </w:tc>
        <w:tc>
          <w:tcPr>
            <w:tcW w:type="dxa" w:w="1234"/>
          </w:tcPr>
          <w:p>
            <w:r>
              <w:t>Okolo &amp; Teng (2017) Nigeria CLEWs study</w:t>
            </w:r>
          </w:p>
        </w:tc>
      </w:tr>
      <w:tr>
        <w:tc>
          <w:tcPr>
            <w:tcW w:type="dxa" w:w="1234"/>
          </w:tcPr>
          <w:p>
            <w:r>
              <w:t>Residential Oil Stove</w:t>
            </w:r>
          </w:p>
        </w:tc>
        <w:tc>
          <w:tcPr>
            <w:tcW w:type="dxa" w:w="1234"/>
          </w:tcPr>
          <w:p>
            <w:r>
              <w:t>6.1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0.5500550055005501</w:t>
            </w:r>
          </w:p>
        </w:tc>
        <w:tc>
          <w:tcPr>
            <w:tcW w:type="dxa" w:w="1234"/>
          </w:tcPr>
          <w:p>
            <w:r>
              <w:t>Okolo &amp; Teng (2017) Nigeria CLEWs study</w:t>
            </w:r>
          </w:p>
        </w:tc>
      </w:tr>
      <w:tr>
        <w:tc>
          <w:tcPr>
            <w:tcW w:type="dxa" w:w="1234"/>
          </w:tcPr>
          <w:p>
            <w:r>
              <w:t>Residential Biomass Stove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3.113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0.1801801801801802</w:t>
            </w:r>
          </w:p>
        </w:tc>
        <w:tc>
          <w:tcPr>
            <w:tcW w:type="dxa" w:w="1234"/>
          </w:tcPr>
          <w:p>
            <w:r>
              <w:t>Okolo &amp; Teng (2017) Nigeria CLEWs study</w:t>
            </w:r>
          </w:p>
        </w:tc>
      </w:tr>
    </w:tbl>
    <w:p>
      <w:pPr>
        <w:pStyle w:val="Heading2"/>
      </w:pPr>
      <w:r>
        <w:t>Demand Projection</w:t>
      </w:r>
    </w:p>
    <w:p>
      <w:pPr>
        <w:pStyle w:val="Heading3"/>
      </w:pPr>
      <w:r>
        <w:t>Electricity Demand Projection</w:t>
      </w:r>
    </w:p>
    <w:p>
      <w:r>
        <w:t>Chart 1: Electricity Demand Projection by Sector (PJ)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nualElecProd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Chart 2: Annual Capacity by Technology (GW)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CapacityAnnua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Chart 3: Cooking and Heat Demand by Technology (PJ)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oking&amp;Hea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Chart 4: Transport Demand by Technology (PJ)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nspor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Experimental Design, Materials, and Methods</w:t>
      </w:r>
    </w:p>
    <w:p>
      <w:pPr>
        <w:pStyle w:val="Heading2"/>
      </w:pPr>
      <w:r>
        <w:t>Appendix - Results</w:t>
      </w:r>
    </w:p>
    <w:p>
      <w:pPr>
        <w:pStyle w:val="Heading3"/>
      </w:pPr>
      <w:r>
        <w:t>Fossil Future</w:t>
      </w:r>
    </w:p>
    <w:p>
      <w:pPr>
        <w:pStyle w:val="Heading3"/>
      </w:pPr>
      <w:r>
        <w:t>NDC</w:t>
      </w:r>
    </w:p>
    <w:p>
      <w:pPr>
        <w:pStyle w:val="Heading3"/>
      </w:pPr>
      <w:r>
        <w:t>Net Zero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